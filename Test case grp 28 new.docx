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3DBD" w14:textId="697EED70" w:rsidR="00193956" w:rsidRDefault="00193956">
      <w:pPr>
        <w:pStyle w:val="BodyText"/>
        <w:rPr>
          <w:rFonts w:ascii="Times New Roman"/>
          <w:sz w:val="20"/>
        </w:rPr>
      </w:pPr>
    </w:p>
    <w:p w14:paraId="189D634A" w14:textId="77777777" w:rsidR="00193956" w:rsidRDefault="00193956">
      <w:pPr>
        <w:pStyle w:val="BodyText"/>
        <w:rPr>
          <w:rFonts w:ascii="Times New Roman"/>
          <w:sz w:val="20"/>
        </w:rPr>
      </w:pPr>
    </w:p>
    <w:p w14:paraId="68F6C960" w14:textId="77777777" w:rsidR="00193956" w:rsidRDefault="00193956">
      <w:pPr>
        <w:pStyle w:val="BodyText"/>
        <w:rPr>
          <w:rFonts w:ascii="Times New Roman"/>
          <w:sz w:val="20"/>
        </w:rPr>
      </w:pPr>
    </w:p>
    <w:p w14:paraId="5E984A41" w14:textId="77777777" w:rsidR="00193956" w:rsidRDefault="00193956">
      <w:pPr>
        <w:pStyle w:val="BodyText"/>
        <w:rPr>
          <w:rFonts w:ascii="Times New Roman"/>
          <w:sz w:val="20"/>
        </w:rPr>
      </w:pPr>
    </w:p>
    <w:p w14:paraId="13658C6A" w14:textId="77777777" w:rsidR="00193956" w:rsidRDefault="00193956">
      <w:pPr>
        <w:pStyle w:val="BodyText"/>
        <w:rPr>
          <w:rFonts w:ascii="Times New Roman"/>
          <w:sz w:val="20"/>
        </w:rPr>
      </w:pPr>
    </w:p>
    <w:p w14:paraId="39C86818" w14:textId="77777777" w:rsidR="00193956" w:rsidRDefault="00193956">
      <w:pPr>
        <w:pStyle w:val="BodyText"/>
        <w:rPr>
          <w:rFonts w:ascii="Times New Roman"/>
          <w:sz w:val="20"/>
        </w:rPr>
      </w:pPr>
    </w:p>
    <w:p w14:paraId="584E334A" w14:textId="77777777" w:rsidR="00193956" w:rsidRDefault="00193956">
      <w:pPr>
        <w:pStyle w:val="BodyText"/>
        <w:rPr>
          <w:rFonts w:ascii="Times New Roman"/>
          <w:sz w:val="20"/>
        </w:rPr>
      </w:pPr>
    </w:p>
    <w:p w14:paraId="4B127E2A" w14:textId="77777777" w:rsidR="00193956" w:rsidRDefault="00193956">
      <w:pPr>
        <w:pStyle w:val="BodyText"/>
        <w:rPr>
          <w:rFonts w:ascii="Times New Roman"/>
          <w:sz w:val="20"/>
        </w:rPr>
      </w:pPr>
    </w:p>
    <w:p w14:paraId="1F7EFAC2" w14:textId="77777777" w:rsidR="00193956" w:rsidRDefault="00193956">
      <w:pPr>
        <w:pStyle w:val="BodyText"/>
        <w:rPr>
          <w:rFonts w:ascii="Times New Roman"/>
          <w:sz w:val="20"/>
        </w:rPr>
      </w:pPr>
    </w:p>
    <w:p w14:paraId="6566B4B9" w14:textId="77777777" w:rsidR="00193956" w:rsidRDefault="00193956">
      <w:pPr>
        <w:pStyle w:val="BodyText"/>
        <w:rPr>
          <w:rFonts w:ascii="Times New Roman"/>
          <w:sz w:val="20"/>
        </w:rPr>
      </w:pPr>
    </w:p>
    <w:p w14:paraId="30300BA7" w14:textId="77777777" w:rsidR="00193956" w:rsidRDefault="00193956">
      <w:pPr>
        <w:pStyle w:val="BodyText"/>
        <w:rPr>
          <w:rFonts w:ascii="Times New Roman"/>
          <w:sz w:val="20"/>
        </w:rPr>
      </w:pPr>
    </w:p>
    <w:p w14:paraId="3E3BD578" w14:textId="77777777" w:rsidR="00193956" w:rsidRDefault="00193956">
      <w:pPr>
        <w:pStyle w:val="BodyText"/>
        <w:spacing w:before="3"/>
        <w:rPr>
          <w:rFonts w:ascii="Times New Roman"/>
          <w:sz w:val="23"/>
        </w:rPr>
      </w:pPr>
    </w:p>
    <w:p w14:paraId="1879213B" w14:textId="5B62359D" w:rsidR="00193956" w:rsidRPr="005A6A2B" w:rsidRDefault="00C704BE" w:rsidP="005A6A2B">
      <w:pPr>
        <w:pStyle w:val="Title"/>
        <w:ind w:firstLine="580"/>
        <w:rPr>
          <w:rFonts w:ascii="Maiandra GD" w:hAnsi="Maiandra GD"/>
          <w:sz w:val="96"/>
          <w:szCs w:val="96"/>
          <w:u w:val="none"/>
        </w:rPr>
      </w:pPr>
      <w:r w:rsidRPr="005A6A2B">
        <w:rPr>
          <w:rFonts w:ascii="Maiandra GD" w:hAnsi="Maiandra GD"/>
          <w:color w:val="333333"/>
          <w:w w:val="115"/>
          <w:sz w:val="96"/>
          <w:szCs w:val="96"/>
          <w:u w:color="333333"/>
        </w:rPr>
        <w:t>ASSIGNMENT</w:t>
      </w:r>
      <w:r w:rsidRPr="005A6A2B">
        <w:rPr>
          <w:rFonts w:ascii="Maiandra GD" w:hAnsi="Maiandra GD"/>
          <w:color w:val="333333"/>
          <w:spacing w:val="99"/>
          <w:w w:val="115"/>
          <w:sz w:val="96"/>
          <w:szCs w:val="96"/>
          <w:u w:color="333333"/>
        </w:rPr>
        <w:t xml:space="preserve"> </w:t>
      </w:r>
      <w:r w:rsidRPr="005A6A2B">
        <w:rPr>
          <w:rFonts w:ascii="Maiandra GD" w:hAnsi="Maiandra GD"/>
          <w:color w:val="333333"/>
          <w:w w:val="115"/>
          <w:sz w:val="96"/>
          <w:szCs w:val="96"/>
          <w:u w:color="333333"/>
        </w:rPr>
        <w:t>2</w:t>
      </w:r>
    </w:p>
    <w:p w14:paraId="79FC9698" w14:textId="77777777" w:rsidR="00193956" w:rsidRDefault="00193956">
      <w:pPr>
        <w:pStyle w:val="BodyText"/>
        <w:rPr>
          <w:b/>
          <w:sz w:val="20"/>
        </w:rPr>
      </w:pPr>
    </w:p>
    <w:p w14:paraId="6A2A2DF7" w14:textId="77777777" w:rsidR="00193956" w:rsidRDefault="00193956">
      <w:pPr>
        <w:pStyle w:val="BodyText"/>
        <w:rPr>
          <w:b/>
          <w:sz w:val="20"/>
        </w:rPr>
      </w:pPr>
    </w:p>
    <w:p w14:paraId="6F325A88" w14:textId="77777777" w:rsidR="00193956" w:rsidRDefault="00193956">
      <w:pPr>
        <w:pStyle w:val="BodyText"/>
        <w:rPr>
          <w:b/>
          <w:sz w:val="20"/>
        </w:rPr>
      </w:pPr>
    </w:p>
    <w:p w14:paraId="79C812A2" w14:textId="77777777" w:rsidR="00193956" w:rsidRDefault="00193956">
      <w:pPr>
        <w:pStyle w:val="BodyText"/>
        <w:spacing w:before="9"/>
        <w:rPr>
          <w:b/>
          <w:sz w:val="19"/>
        </w:rPr>
      </w:pPr>
    </w:p>
    <w:p w14:paraId="0B7FBB2E" w14:textId="23E1032B" w:rsidR="00193956" w:rsidRDefault="005A6A2B" w:rsidP="005A6A2B">
      <w:pPr>
        <w:spacing w:before="80"/>
        <w:ind w:left="2040"/>
        <w:rPr>
          <w:rFonts w:ascii="Times New Roman"/>
          <w:sz w:val="48"/>
        </w:rPr>
      </w:pPr>
      <w:r>
        <w:rPr>
          <w:rFonts w:ascii="Times New Roman"/>
          <w:sz w:val="48"/>
        </w:rPr>
        <w:t xml:space="preserve"> </w:t>
      </w:r>
    </w:p>
    <w:p w14:paraId="3E3C7D99" w14:textId="77777777" w:rsidR="00193956" w:rsidRDefault="00C704BE" w:rsidP="005A6A2B">
      <w:pPr>
        <w:pStyle w:val="BodyText"/>
        <w:ind w:left="1900" w:firstLineChars="50" w:firstLine="260"/>
        <w:rPr>
          <w:rFonts w:ascii="Times New Roman"/>
          <w:sz w:val="52"/>
        </w:rPr>
      </w:pPr>
      <w:r>
        <w:rPr>
          <w:rFonts w:ascii="Times New Roman"/>
          <w:sz w:val="52"/>
        </w:rPr>
        <w:t xml:space="preserve">Online job recruitment </w:t>
      </w:r>
    </w:p>
    <w:p w14:paraId="31AB1EAA" w14:textId="77777777" w:rsidR="00193956" w:rsidRDefault="00193956">
      <w:pPr>
        <w:pStyle w:val="BodyText"/>
        <w:rPr>
          <w:rFonts w:ascii="Times New Roman"/>
          <w:sz w:val="52"/>
        </w:rPr>
      </w:pPr>
    </w:p>
    <w:p w14:paraId="0CC42F8F" w14:textId="77777777" w:rsidR="00193956" w:rsidRDefault="00193956">
      <w:pPr>
        <w:pStyle w:val="BodyText"/>
        <w:rPr>
          <w:rFonts w:ascii="Times New Roman"/>
          <w:sz w:val="52"/>
        </w:rPr>
      </w:pPr>
    </w:p>
    <w:p w14:paraId="5D614595" w14:textId="77777777" w:rsidR="00193956" w:rsidRDefault="00193956">
      <w:pPr>
        <w:pStyle w:val="BodyText"/>
        <w:rPr>
          <w:rFonts w:ascii="Times New Roman"/>
          <w:sz w:val="52"/>
        </w:rPr>
      </w:pPr>
    </w:p>
    <w:p w14:paraId="77B74DA7" w14:textId="77777777" w:rsidR="00193956" w:rsidRDefault="00193956">
      <w:pPr>
        <w:pStyle w:val="BodyText"/>
        <w:rPr>
          <w:rFonts w:ascii="Times New Roman"/>
          <w:sz w:val="52"/>
        </w:rPr>
      </w:pPr>
    </w:p>
    <w:p w14:paraId="4E2AE86B" w14:textId="77777777" w:rsidR="00193956" w:rsidRDefault="00193956">
      <w:pPr>
        <w:pStyle w:val="BodyText"/>
        <w:rPr>
          <w:rFonts w:ascii="Times New Roman"/>
          <w:sz w:val="52"/>
        </w:rPr>
      </w:pPr>
    </w:p>
    <w:p w14:paraId="5F232850" w14:textId="77777777" w:rsidR="00193956" w:rsidRDefault="00193956">
      <w:pPr>
        <w:pStyle w:val="BodyText"/>
        <w:spacing w:before="3"/>
        <w:rPr>
          <w:rFonts w:ascii="Times New Roman"/>
          <w:sz w:val="75"/>
        </w:rPr>
      </w:pPr>
    </w:p>
    <w:p w14:paraId="62CE5DED" w14:textId="77777777" w:rsidR="00193956" w:rsidRPr="005A6A2B" w:rsidRDefault="00C704BE" w:rsidP="005A6A2B">
      <w:pPr>
        <w:spacing w:line="328" w:lineRule="auto"/>
        <w:ind w:left="5040" w:right="136" w:firstLine="720"/>
        <w:jc w:val="both"/>
        <w:rPr>
          <w:rFonts w:ascii="Times New Roman"/>
          <w:sz w:val="40"/>
          <w:szCs w:val="18"/>
        </w:rPr>
      </w:pPr>
      <w:r w:rsidRPr="005A6A2B">
        <w:rPr>
          <w:rFonts w:ascii="Times New Roman"/>
          <w:sz w:val="40"/>
          <w:szCs w:val="18"/>
        </w:rPr>
        <w:t>Submitted by,</w:t>
      </w:r>
    </w:p>
    <w:p w14:paraId="21F63746" w14:textId="77777777" w:rsidR="00193956" w:rsidRPr="005A6A2B" w:rsidRDefault="00C704BE" w:rsidP="005A6A2B">
      <w:pPr>
        <w:spacing w:line="328" w:lineRule="auto"/>
        <w:ind w:left="5040" w:right="136" w:firstLine="720"/>
        <w:jc w:val="both"/>
        <w:rPr>
          <w:rFonts w:ascii="Times New Roman"/>
          <w:sz w:val="40"/>
          <w:szCs w:val="18"/>
        </w:rPr>
      </w:pPr>
      <w:r w:rsidRPr="005A6A2B">
        <w:rPr>
          <w:rFonts w:ascii="Times New Roman"/>
          <w:sz w:val="40"/>
          <w:szCs w:val="18"/>
        </w:rPr>
        <w:t>Adrishya Abraham</w:t>
      </w:r>
    </w:p>
    <w:p w14:paraId="7DB33AAA" w14:textId="13F0C963" w:rsidR="00193956" w:rsidRDefault="00C704BE" w:rsidP="005A6A2B">
      <w:pPr>
        <w:spacing w:line="328" w:lineRule="auto"/>
        <w:ind w:left="5040" w:right="136" w:firstLine="720"/>
        <w:jc w:val="both"/>
        <w:rPr>
          <w:rFonts w:ascii="Times New Roman"/>
          <w:sz w:val="48"/>
        </w:rPr>
      </w:pPr>
      <w:r w:rsidRPr="005A6A2B">
        <w:rPr>
          <w:rFonts w:ascii="Times New Roman"/>
          <w:sz w:val="40"/>
          <w:szCs w:val="18"/>
        </w:rPr>
        <w:t>Tony k Sebastia</w:t>
      </w:r>
      <w:r w:rsidR="00093570" w:rsidRPr="005A6A2B">
        <w:rPr>
          <w:rFonts w:ascii="Times New Roman"/>
          <w:sz w:val="40"/>
          <w:szCs w:val="18"/>
        </w:rPr>
        <w:t>n</w:t>
      </w:r>
    </w:p>
    <w:p w14:paraId="5FDE7B79" w14:textId="77777777" w:rsidR="00193956" w:rsidRDefault="00193956">
      <w:pPr>
        <w:spacing w:line="328" w:lineRule="auto"/>
        <w:ind w:right="136"/>
        <w:jc w:val="both"/>
        <w:rPr>
          <w:rFonts w:ascii="Times New Roman"/>
          <w:sz w:val="48"/>
        </w:rPr>
      </w:pPr>
    </w:p>
    <w:p w14:paraId="7533CA90" w14:textId="77777777" w:rsidR="00193956" w:rsidRDefault="00193956">
      <w:pPr>
        <w:spacing w:line="328" w:lineRule="auto"/>
        <w:ind w:right="136"/>
        <w:jc w:val="both"/>
        <w:rPr>
          <w:rFonts w:ascii="Times New Roman"/>
          <w:sz w:val="48"/>
        </w:rPr>
        <w:sectPr w:rsidR="00193956" w:rsidSect="005A6A2B">
          <w:footerReference w:type="default" r:id="rId8"/>
          <w:type w:val="continuous"/>
          <w:pgSz w:w="11910" w:h="16840"/>
          <w:pgMar w:top="1580" w:right="1300" w:bottom="1200" w:left="1300" w:header="0" w:footer="100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EEEEEF2" w14:textId="4567BDED" w:rsidR="00193956" w:rsidRPr="000D12AC" w:rsidRDefault="00C704BE" w:rsidP="00195550">
      <w:pPr>
        <w:pStyle w:val="Heading1"/>
        <w:spacing w:before="91" w:line="259" w:lineRule="auto"/>
        <w:ind w:right="1668"/>
        <w:rPr>
          <w:rFonts w:ascii="Castellar" w:hAnsi="Castellar"/>
          <w:color w:val="333333"/>
          <w:sz w:val="36"/>
          <w:szCs w:val="36"/>
          <w:u w:val="none"/>
        </w:rPr>
      </w:pPr>
      <w:r w:rsidRPr="000D12AC">
        <w:rPr>
          <w:rFonts w:ascii="Castellar" w:hAnsi="Castellar"/>
          <w:color w:val="333333"/>
          <w:sz w:val="36"/>
          <w:szCs w:val="36"/>
          <w:u w:val="none"/>
        </w:rPr>
        <w:lastRenderedPageBreak/>
        <w:t>Test Cases Generation for Online job recruitment</w:t>
      </w:r>
    </w:p>
    <w:p w14:paraId="0F51A4D7" w14:textId="525BD73B" w:rsidR="00193956" w:rsidRDefault="00C704BE" w:rsidP="00195550">
      <w:pPr>
        <w:pStyle w:val="Heading1"/>
        <w:spacing w:before="91" w:line="259" w:lineRule="auto"/>
        <w:ind w:right="1668"/>
      </w:pPr>
      <w:r w:rsidRPr="00195550">
        <w:rPr>
          <w:rFonts w:ascii="Castellar" w:hAnsi="Castellar"/>
          <w:color w:val="333333"/>
          <w:sz w:val="28"/>
          <w:szCs w:val="28"/>
          <w:u w:color="333333"/>
        </w:rPr>
        <w:t xml:space="preserve">Test cases </w:t>
      </w:r>
      <w:r w:rsidR="00AC44E5" w:rsidRPr="00195550">
        <w:rPr>
          <w:rFonts w:ascii="Castellar" w:hAnsi="Castellar"/>
          <w:color w:val="333333"/>
          <w:sz w:val="28"/>
          <w:szCs w:val="28"/>
          <w:u w:color="333333"/>
        </w:rPr>
        <w:t xml:space="preserve">for </w:t>
      </w:r>
      <w:r w:rsidR="000D12AC" w:rsidRPr="00195550">
        <w:rPr>
          <w:rFonts w:ascii="Castellar" w:hAnsi="Castellar"/>
          <w:color w:val="333333"/>
          <w:sz w:val="28"/>
          <w:szCs w:val="28"/>
          <w:u w:color="333333"/>
        </w:rPr>
        <w:t>home</w:t>
      </w:r>
      <w:r w:rsidRPr="00195550">
        <w:rPr>
          <w:rFonts w:ascii="Castellar" w:hAnsi="Castellar"/>
          <w:color w:val="333333"/>
          <w:sz w:val="28"/>
          <w:szCs w:val="28"/>
          <w:u w:color="333333"/>
        </w:rPr>
        <w:t xml:space="preserve"> page</w:t>
      </w:r>
    </w:p>
    <w:p w14:paraId="4A2D874C" w14:textId="77777777" w:rsidR="00193956" w:rsidRDefault="00193956">
      <w:pPr>
        <w:pStyle w:val="BodyText"/>
        <w:spacing w:before="9"/>
        <w:rPr>
          <w:rFonts w:ascii="Arial"/>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8"/>
        <w:gridCol w:w="4921"/>
      </w:tblGrid>
      <w:tr w:rsidR="00193956" w14:paraId="6BAFDDB4" w14:textId="77777777" w:rsidTr="000D12AC">
        <w:trPr>
          <w:trHeight w:val="1302"/>
        </w:trPr>
        <w:tc>
          <w:tcPr>
            <w:tcW w:w="4098" w:type="dxa"/>
          </w:tcPr>
          <w:p w14:paraId="4FAC5B7B" w14:textId="77777777" w:rsidR="00193956" w:rsidRDefault="00193956">
            <w:pPr>
              <w:pStyle w:val="TableParagraph"/>
              <w:rPr>
                <w:sz w:val="26"/>
              </w:rPr>
            </w:pPr>
          </w:p>
          <w:p w14:paraId="223E549A" w14:textId="77777777" w:rsidR="00193956" w:rsidRDefault="00193956">
            <w:pPr>
              <w:pStyle w:val="TableParagraph"/>
              <w:spacing w:before="8"/>
              <w:rPr>
                <w:sz w:val="24"/>
              </w:rPr>
            </w:pPr>
          </w:p>
          <w:p w14:paraId="4C406665" w14:textId="77777777" w:rsidR="00193956" w:rsidRDefault="00C704BE">
            <w:pPr>
              <w:pStyle w:val="TableParagraph"/>
              <w:ind w:left="107"/>
              <w:rPr>
                <w:b/>
                <w:sz w:val="24"/>
              </w:rPr>
            </w:pPr>
            <w:r>
              <w:rPr>
                <w:b/>
                <w:color w:val="333333"/>
                <w:sz w:val="24"/>
              </w:rPr>
              <w:t>Test</w:t>
            </w:r>
            <w:r>
              <w:rPr>
                <w:b/>
                <w:color w:val="333333"/>
                <w:spacing w:val="-2"/>
                <w:sz w:val="24"/>
              </w:rPr>
              <w:t xml:space="preserve"> </w:t>
            </w:r>
            <w:r>
              <w:rPr>
                <w:b/>
                <w:color w:val="333333"/>
                <w:sz w:val="24"/>
              </w:rPr>
              <w:t>Engineers:</w:t>
            </w:r>
          </w:p>
        </w:tc>
        <w:tc>
          <w:tcPr>
            <w:tcW w:w="4921" w:type="dxa"/>
          </w:tcPr>
          <w:p w14:paraId="5DA51159" w14:textId="77777777" w:rsidR="00193956" w:rsidRDefault="00C704BE">
            <w:pPr>
              <w:pStyle w:val="TableParagraph"/>
              <w:spacing w:before="59" w:line="576" w:lineRule="exact"/>
              <w:ind w:left="107" w:right="2839"/>
              <w:rPr>
                <w:color w:val="333333"/>
                <w:sz w:val="24"/>
              </w:rPr>
            </w:pPr>
            <w:r>
              <w:rPr>
                <w:color w:val="333333"/>
                <w:sz w:val="24"/>
              </w:rPr>
              <w:t>Adrishya Abraham</w:t>
            </w:r>
          </w:p>
          <w:p w14:paraId="20976950" w14:textId="77777777" w:rsidR="00193956" w:rsidRDefault="00C704BE">
            <w:pPr>
              <w:pStyle w:val="TableParagraph"/>
              <w:spacing w:before="59" w:line="576" w:lineRule="exact"/>
              <w:ind w:left="107" w:right="2839"/>
              <w:rPr>
                <w:color w:val="333333"/>
                <w:sz w:val="24"/>
              </w:rPr>
            </w:pPr>
            <w:r>
              <w:rPr>
                <w:color w:val="333333"/>
                <w:sz w:val="24"/>
              </w:rPr>
              <w:t>Tony k Sebastian</w:t>
            </w:r>
          </w:p>
        </w:tc>
      </w:tr>
      <w:tr w:rsidR="00193956" w14:paraId="3498CAC5" w14:textId="77777777" w:rsidTr="000D12AC">
        <w:trPr>
          <w:trHeight w:val="724"/>
        </w:trPr>
        <w:tc>
          <w:tcPr>
            <w:tcW w:w="4098" w:type="dxa"/>
          </w:tcPr>
          <w:p w14:paraId="54D932B5" w14:textId="77777777" w:rsidR="00193956" w:rsidRDefault="00193956">
            <w:pPr>
              <w:pStyle w:val="TableParagraph"/>
              <w:spacing w:before="8"/>
              <w:rPr>
                <w:sz w:val="25"/>
              </w:rPr>
            </w:pPr>
          </w:p>
          <w:p w14:paraId="2B7B2E62" w14:textId="77777777" w:rsidR="00193956" w:rsidRDefault="00C704BE">
            <w:pPr>
              <w:pStyle w:val="TableParagraph"/>
              <w:ind w:left="107"/>
              <w:rPr>
                <w:b/>
                <w:sz w:val="24"/>
              </w:rPr>
            </w:pPr>
            <w:r>
              <w:rPr>
                <w:b/>
                <w:color w:val="333333"/>
                <w:sz w:val="24"/>
              </w:rPr>
              <w:t>Date:</w:t>
            </w:r>
          </w:p>
        </w:tc>
        <w:tc>
          <w:tcPr>
            <w:tcW w:w="4921" w:type="dxa"/>
          </w:tcPr>
          <w:p w14:paraId="2FAF3D45" w14:textId="77777777" w:rsidR="00193956" w:rsidRDefault="00193956">
            <w:pPr>
              <w:pStyle w:val="TableParagraph"/>
              <w:spacing w:before="8"/>
              <w:rPr>
                <w:sz w:val="25"/>
              </w:rPr>
            </w:pPr>
          </w:p>
          <w:p w14:paraId="70CE4778" w14:textId="77777777" w:rsidR="00193956" w:rsidRDefault="00C704BE">
            <w:pPr>
              <w:pStyle w:val="TableParagraph"/>
              <w:ind w:left="107"/>
              <w:rPr>
                <w:sz w:val="24"/>
              </w:rPr>
            </w:pPr>
            <w:r>
              <w:rPr>
                <w:color w:val="333333"/>
                <w:sz w:val="24"/>
              </w:rPr>
              <w:t>9-05-2022</w:t>
            </w:r>
          </w:p>
        </w:tc>
      </w:tr>
      <w:tr w:rsidR="00193956" w14:paraId="438BFA5B" w14:textId="77777777" w:rsidTr="000D12AC">
        <w:trPr>
          <w:trHeight w:val="1003"/>
        </w:trPr>
        <w:tc>
          <w:tcPr>
            <w:tcW w:w="4098" w:type="dxa"/>
          </w:tcPr>
          <w:p w14:paraId="64A7AAED" w14:textId="77777777" w:rsidR="00193956" w:rsidRDefault="00193956">
            <w:pPr>
              <w:pStyle w:val="TableParagraph"/>
              <w:spacing w:before="8"/>
              <w:rPr>
                <w:sz w:val="25"/>
              </w:rPr>
            </w:pPr>
          </w:p>
          <w:p w14:paraId="0F552B41" w14:textId="77777777" w:rsidR="00193956" w:rsidRDefault="00C704BE">
            <w:pPr>
              <w:pStyle w:val="TableParagraph"/>
              <w:ind w:left="107"/>
              <w:rPr>
                <w:b/>
                <w:sz w:val="24"/>
              </w:rPr>
            </w:pPr>
            <w:r>
              <w:rPr>
                <w:b/>
                <w:color w:val="333333"/>
                <w:sz w:val="24"/>
              </w:rPr>
              <w:t>Purpose:</w:t>
            </w:r>
          </w:p>
        </w:tc>
        <w:tc>
          <w:tcPr>
            <w:tcW w:w="4921" w:type="dxa"/>
          </w:tcPr>
          <w:p w14:paraId="51691855" w14:textId="77777777" w:rsidR="00193956" w:rsidRDefault="00193956">
            <w:pPr>
              <w:pStyle w:val="TableParagraph"/>
              <w:spacing w:before="8"/>
              <w:rPr>
                <w:sz w:val="25"/>
              </w:rPr>
            </w:pPr>
          </w:p>
          <w:p w14:paraId="47D745CD" w14:textId="77777777" w:rsidR="00193956" w:rsidRDefault="00C704BE">
            <w:pPr>
              <w:pStyle w:val="TableParagraph"/>
              <w:ind w:left="107" w:right="104"/>
              <w:rPr>
                <w:color w:val="333333"/>
                <w:sz w:val="24"/>
              </w:rPr>
            </w:pPr>
            <w:r>
              <w:rPr>
                <w:color w:val="333333"/>
                <w:sz w:val="24"/>
              </w:rPr>
              <w:t>In</w:t>
            </w:r>
            <w:r>
              <w:rPr>
                <w:color w:val="333333"/>
                <w:spacing w:val="-1"/>
                <w:sz w:val="24"/>
              </w:rPr>
              <w:t xml:space="preserve"> </w:t>
            </w:r>
            <w:r>
              <w:rPr>
                <w:color w:val="333333"/>
                <w:sz w:val="24"/>
              </w:rPr>
              <w:t>order</w:t>
            </w:r>
            <w:r>
              <w:rPr>
                <w:color w:val="333333"/>
                <w:spacing w:val="-1"/>
                <w:sz w:val="24"/>
              </w:rPr>
              <w:t xml:space="preserve"> </w:t>
            </w:r>
            <w:r>
              <w:rPr>
                <w:color w:val="333333"/>
                <w:sz w:val="24"/>
              </w:rPr>
              <w:t>to check all the available jobs and</w:t>
            </w:r>
          </w:p>
          <w:p w14:paraId="289DA9E8" w14:textId="77777777" w:rsidR="00193956" w:rsidRDefault="00C704BE">
            <w:pPr>
              <w:pStyle w:val="TableParagraph"/>
              <w:ind w:left="107" w:right="104"/>
              <w:rPr>
                <w:color w:val="333333"/>
                <w:sz w:val="24"/>
              </w:rPr>
            </w:pPr>
            <w:r>
              <w:rPr>
                <w:color w:val="333333"/>
                <w:sz w:val="24"/>
              </w:rPr>
              <w:t>Test yourself</w:t>
            </w:r>
          </w:p>
        </w:tc>
      </w:tr>
      <w:tr w:rsidR="00193956" w14:paraId="19A7B447" w14:textId="77777777" w:rsidTr="000D12AC">
        <w:trPr>
          <w:trHeight w:val="1276"/>
        </w:trPr>
        <w:tc>
          <w:tcPr>
            <w:tcW w:w="4098" w:type="dxa"/>
          </w:tcPr>
          <w:p w14:paraId="6C103D10" w14:textId="77777777" w:rsidR="00193956" w:rsidRDefault="00193956">
            <w:pPr>
              <w:pStyle w:val="TableParagraph"/>
              <w:rPr>
                <w:sz w:val="26"/>
              </w:rPr>
            </w:pPr>
          </w:p>
          <w:p w14:paraId="46037E02" w14:textId="77777777" w:rsidR="00193956" w:rsidRDefault="00193956">
            <w:pPr>
              <w:pStyle w:val="TableParagraph"/>
              <w:spacing w:before="8"/>
              <w:rPr>
                <w:sz w:val="23"/>
              </w:rPr>
            </w:pPr>
          </w:p>
          <w:p w14:paraId="0F05DB7C" w14:textId="77777777" w:rsidR="00193956" w:rsidRDefault="00C704BE">
            <w:pPr>
              <w:pStyle w:val="TableParagraph"/>
              <w:ind w:left="107"/>
              <w:rPr>
                <w:b/>
                <w:sz w:val="24"/>
              </w:rPr>
            </w:pPr>
            <w:r>
              <w:rPr>
                <w:b/>
                <w:color w:val="333333"/>
                <w:sz w:val="24"/>
              </w:rPr>
              <w:t>Pre-Req:</w:t>
            </w:r>
          </w:p>
        </w:tc>
        <w:tc>
          <w:tcPr>
            <w:tcW w:w="4921" w:type="dxa"/>
          </w:tcPr>
          <w:p w14:paraId="6EC1E5D5" w14:textId="77777777" w:rsidR="00193956" w:rsidRDefault="00193956">
            <w:pPr>
              <w:pStyle w:val="TableParagraph"/>
              <w:spacing w:before="8"/>
              <w:rPr>
                <w:sz w:val="25"/>
              </w:rPr>
            </w:pPr>
          </w:p>
          <w:p w14:paraId="1F9B08A7" w14:textId="7C4213FE" w:rsidR="00193956" w:rsidRDefault="00C704BE">
            <w:pPr>
              <w:pStyle w:val="TableParagraph"/>
              <w:ind w:left="107" w:right="278"/>
              <w:rPr>
                <w:sz w:val="24"/>
              </w:rPr>
            </w:pPr>
            <w:r>
              <w:rPr>
                <w:color w:val="333333"/>
                <w:sz w:val="24"/>
              </w:rPr>
              <w:t xml:space="preserve">Web Server must be online and </w:t>
            </w:r>
            <w:r w:rsidR="00E70B33">
              <w:rPr>
                <w:color w:val="333333"/>
                <w:sz w:val="24"/>
              </w:rPr>
              <w:t xml:space="preserve">available </w:t>
            </w:r>
            <w:r w:rsidR="00E70B33">
              <w:rPr>
                <w:color w:val="333333"/>
                <w:spacing w:val="-65"/>
                <w:sz w:val="24"/>
              </w:rPr>
              <w:t>f</w:t>
            </w:r>
            <w:r w:rsidR="00E70B33">
              <w:rPr>
                <w:color w:val="333333"/>
                <w:sz w:val="24"/>
              </w:rPr>
              <w:t>or the</w:t>
            </w:r>
            <w:r>
              <w:rPr>
                <w:color w:val="333333"/>
                <w:sz w:val="24"/>
              </w:rPr>
              <w:t xml:space="preserve"> users and then Enter valid</w:t>
            </w:r>
            <w:r>
              <w:rPr>
                <w:color w:val="333333"/>
                <w:spacing w:val="1"/>
                <w:sz w:val="24"/>
              </w:rPr>
              <w:t xml:space="preserve"> </w:t>
            </w:r>
            <w:r>
              <w:rPr>
                <w:color w:val="333333"/>
                <w:sz w:val="24"/>
              </w:rPr>
              <w:t>information</w:t>
            </w:r>
          </w:p>
        </w:tc>
      </w:tr>
      <w:tr w:rsidR="00193956" w14:paraId="73628388" w14:textId="77777777" w:rsidTr="000D12AC">
        <w:trPr>
          <w:trHeight w:val="2383"/>
        </w:trPr>
        <w:tc>
          <w:tcPr>
            <w:tcW w:w="4098" w:type="dxa"/>
          </w:tcPr>
          <w:p w14:paraId="51BBD7D1" w14:textId="77777777" w:rsidR="00193956" w:rsidRDefault="00193956">
            <w:pPr>
              <w:pStyle w:val="TableParagraph"/>
              <w:rPr>
                <w:sz w:val="26"/>
              </w:rPr>
            </w:pPr>
          </w:p>
          <w:p w14:paraId="2E534677" w14:textId="77777777" w:rsidR="00193956" w:rsidRDefault="00193956">
            <w:pPr>
              <w:pStyle w:val="TableParagraph"/>
              <w:rPr>
                <w:sz w:val="26"/>
              </w:rPr>
            </w:pPr>
          </w:p>
          <w:p w14:paraId="4BC31F64" w14:textId="77777777" w:rsidR="00193956" w:rsidRDefault="00193956">
            <w:pPr>
              <w:pStyle w:val="TableParagraph"/>
              <w:rPr>
                <w:sz w:val="26"/>
              </w:rPr>
            </w:pPr>
          </w:p>
          <w:p w14:paraId="17982934" w14:textId="77777777" w:rsidR="00193956" w:rsidRDefault="00C704BE">
            <w:pPr>
              <w:pStyle w:val="TableParagraph"/>
              <w:spacing w:before="229"/>
              <w:ind w:left="107"/>
              <w:rPr>
                <w:b/>
                <w:sz w:val="24"/>
              </w:rPr>
            </w:pPr>
            <w:r>
              <w:rPr>
                <w:b/>
                <w:color w:val="333333"/>
                <w:sz w:val="24"/>
              </w:rPr>
              <w:t>Steps:</w:t>
            </w:r>
          </w:p>
        </w:tc>
        <w:tc>
          <w:tcPr>
            <w:tcW w:w="4921" w:type="dxa"/>
          </w:tcPr>
          <w:p w14:paraId="43717C9E" w14:textId="243E974E" w:rsidR="00193956" w:rsidRDefault="00C704BE">
            <w:pPr>
              <w:pStyle w:val="TableParagraph"/>
              <w:ind w:left="107" w:right="345"/>
              <w:rPr>
                <w:color w:val="333333"/>
                <w:sz w:val="24"/>
              </w:rPr>
            </w:pPr>
            <w:r>
              <w:rPr>
                <w:color w:val="333333"/>
                <w:sz w:val="24"/>
              </w:rPr>
              <w:t xml:space="preserve">Steps to carry out the </w:t>
            </w:r>
            <w:r w:rsidR="00E70B33">
              <w:rPr>
                <w:color w:val="333333"/>
                <w:sz w:val="24"/>
              </w:rPr>
              <w:t>home</w:t>
            </w:r>
            <w:r>
              <w:rPr>
                <w:color w:val="333333"/>
                <w:sz w:val="24"/>
              </w:rPr>
              <w:t xml:space="preserve"> page.</w:t>
            </w:r>
          </w:p>
          <w:p w14:paraId="73C6933C" w14:textId="77777777" w:rsidR="00193956" w:rsidRDefault="00193956">
            <w:pPr>
              <w:pStyle w:val="TableParagraph"/>
              <w:ind w:left="107" w:right="345"/>
              <w:rPr>
                <w:color w:val="333333"/>
                <w:sz w:val="24"/>
              </w:rPr>
            </w:pPr>
          </w:p>
          <w:p w14:paraId="240B5CD6" w14:textId="77777777" w:rsidR="00193956" w:rsidRDefault="00C704BE">
            <w:pPr>
              <w:pStyle w:val="TableParagraph"/>
              <w:ind w:left="107" w:right="797"/>
              <w:rPr>
                <w:sz w:val="24"/>
              </w:rPr>
            </w:pPr>
            <w:r>
              <w:rPr>
                <w:sz w:val="24"/>
              </w:rPr>
              <w:t>Choose</w:t>
            </w:r>
            <w:r>
              <w:rPr>
                <w:spacing w:val="-4"/>
                <w:sz w:val="24"/>
              </w:rPr>
              <w:t xml:space="preserve"> </w:t>
            </w:r>
            <w:r>
              <w:rPr>
                <w:sz w:val="24"/>
              </w:rPr>
              <w:t>your</w:t>
            </w:r>
            <w:r>
              <w:rPr>
                <w:spacing w:val="-2"/>
                <w:sz w:val="24"/>
              </w:rPr>
              <w:t xml:space="preserve"> preferred </w:t>
            </w:r>
            <w:r>
              <w:rPr>
                <w:sz w:val="24"/>
              </w:rPr>
              <w:t>options</w:t>
            </w:r>
          </w:p>
          <w:p w14:paraId="62F530EB" w14:textId="0A36C517" w:rsidR="00193956" w:rsidRDefault="00C704BE">
            <w:pPr>
              <w:pStyle w:val="TableParagraph"/>
              <w:spacing w:before="147" w:line="372" w:lineRule="auto"/>
              <w:ind w:left="107" w:right="91"/>
              <w:rPr>
                <w:sz w:val="24"/>
              </w:rPr>
            </w:pPr>
            <w:r>
              <w:rPr>
                <w:sz w:val="24"/>
              </w:rPr>
              <w:t>Filter up the details according to your requirement</w:t>
            </w:r>
            <w:r w:rsidR="00AC44E5">
              <w:rPr>
                <w:sz w:val="24"/>
              </w:rPr>
              <w:t xml:space="preserve"> and enquiring the availability of the service</w:t>
            </w:r>
          </w:p>
        </w:tc>
      </w:tr>
      <w:tr w:rsidR="00193956" w14:paraId="033D041E" w14:textId="77777777" w:rsidTr="000D12AC">
        <w:trPr>
          <w:trHeight w:val="726"/>
        </w:trPr>
        <w:tc>
          <w:tcPr>
            <w:tcW w:w="4098" w:type="dxa"/>
          </w:tcPr>
          <w:p w14:paraId="255CE248" w14:textId="77777777" w:rsidR="00193956" w:rsidRDefault="00193956">
            <w:pPr>
              <w:pStyle w:val="TableParagraph"/>
              <w:spacing w:before="8"/>
              <w:rPr>
                <w:sz w:val="25"/>
              </w:rPr>
            </w:pPr>
          </w:p>
          <w:p w14:paraId="7761B0F4" w14:textId="77777777" w:rsidR="00193956" w:rsidRDefault="00C704BE">
            <w:pPr>
              <w:pStyle w:val="TableParagraph"/>
              <w:ind w:left="107"/>
              <w:rPr>
                <w:b/>
                <w:sz w:val="24"/>
              </w:rPr>
            </w:pPr>
            <w:r>
              <w:rPr>
                <w:b/>
                <w:color w:val="333333"/>
                <w:sz w:val="24"/>
              </w:rPr>
              <w:t>Status:</w:t>
            </w:r>
          </w:p>
        </w:tc>
        <w:tc>
          <w:tcPr>
            <w:tcW w:w="4921" w:type="dxa"/>
          </w:tcPr>
          <w:p w14:paraId="79CE87CF" w14:textId="77777777" w:rsidR="00193956" w:rsidRDefault="00C704BE">
            <w:pPr>
              <w:pStyle w:val="TableParagraph"/>
              <w:spacing w:before="221"/>
              <w:ind w:left="107"/>
              <w:rPr>
                <w:sz w:val="24"/>
              </w:rPr>
            </w:pPr>
            <w:r>
              <w:rPr>
                <w:color w:val="333333"/>
                <w:sz w:val="24"/>
              </w:rPr>
              <w:t>Pass</w:t>
            </w:r>
          </w:p>
        </w:tc>
      </w:tr>
    </w:tbl>
    <w:p w14:paraId="193029C1" w14:textId="77777777" w:rsidR="00195550" w:rsidRDefault="00195550" w:rsidP="00195550">
      <w:pPr>
        <w:pStyle w:val="Heading1"/>
        <w:spacing w:before="91" w:line="259" w:lineRule="auto"/>
        <w:ind w:right="1668"/>
        <w:rPr>
          <w:rFonts w:ascii="Castellar" w:hAnsi="Castellar"/>
          <w:color w:val="333333"/>
          <w:u w:color="333333"/>
        </w:rPr>
      </w:pPr>
    </w:p>
    <w:p w14:paraId="126FA662" w14:textId="4A78D92B" w:rsidR="00092FCD" w:rsidRPr="00195550" w:rsidRDefault="00092FCD" w:rsidP="00195550">
      <w:pPr>
        <w:pStyle w:val="Heading1"/>
        <w:spacing w:before="91" w:line="259" w:lineRule="auto"/>
        <w:ind w:right="1668"/>
        <w:rPr>
          <w:rFonts w:ascii="Castellar" w:hAnsi="Castellar"/>
          <w:color w:val="333333"/>
          <w:sz w:val="28"/>
          <w:szCs w:val="28"/>
          <w:u w:color="333333"/>
        </w:rPr>
      </w:pPr>
      <w:r w:rsidRPr="00195550">
        <w:rPr>
          <w:rFonts w:ascii="Castellar" w:hAnsi="Castellar"/>
          <w:color w:val="333333"/>
          <w:sz w:val="28"/>
          <w:szCs w:val="28"/>
          <w:u w:color="333333"/>
        </w:rPr>
        <w:t>Test cases for Job recruitment portfolio</w:t>
      </w:r>
    </w:p>
    <w:p w14:paraId="56D3A660" w14:textId="7730490E" w:rsidR="00193956" w:rsidRPr="00195550" w:rsidRDefault="00193956" w:rsidP="00195550">
      <w:pPr>
        <w:pStyle w:val="Heading1"/>
        <w:spacing w:before="91" w:line="259" w:lineRule="auto"/>
        <w:ind w:right="1668"/>
        <w:rPr>
          <w:rFonts w:ascii="Castellar" w:hAnsi="Castellar"/>
          <w:color w:val="333333"/>
          <w:u w:color="333333"/>
        </w:rPr>
      </w:pPr>
    </w:p>
    <w:p w14:paraId="10A2828D" w14:textId="77777777" w:rsidR="00193956" w:rsidRDefault="00193956">
      <w:pPr>
        <w:pStyle w:val="BodyText"/>
        <w:spacing w:before="1"/>
        <w:rPr>
          <w:rFonts w:ascii="Arial"/>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8"/>
        <w:gridCol w:w="4921"/>
      </w:tblGrid>
      <w:tr w:rsidR="00193956" w14:paraId="2C46AF8F" w14:textId="77777777" w:rsidTr="000D12AC">
        <w:trPr>
          <w:trHeight w:val="724"/>
        </w:trPr>
        <w:tc>
          <w:tcPr>
            <w:tcW w:w="4098" w:type="dxa"/>
          </w:tcPr>
          <w:p w14:paraId="45772540" w14:textId="77777777" w:rsidR="00193956" w:rsidRDefault="00193956">
            <w:pPr>
              <w:pStyle w:val="TableParagraph"/>
              <w:spacing w:before="8"/>
              <w:rPr>
                <w:sz w:val="25"/>
              </w:rPr>
            </w:pPr>
          </w:p>
          <w:p w14:paraId="06DCF3C7" w14:textId="77777777" w:rsidR="00193956" w:rsidRDefault="00C704BE">
            <w:pPr>
              <w:pStyle w:val="TableParagraph"/>
              <w:ind w:left="107"/>
              <w:rPr>
                <w:b/>
                <w:sz w:val="24"/>
              </w:rPr>
            </w:pPr>
            <w:r>
              <w:rPr>
                <w:b/>
                <w:color w:val="333333"/>
                <w:sz w:val="24"/>
              </w:rPr>
              <w:t>Test</w:t>
            </w:r>
            <w:r>
              <w:rPr>
                <w:b/>
                <w:color w:val="333333"/>
                <w:spacing w:val="-2"/>
                <w:sz w:val="24"/>
              </w:rPr>
              <w:t xml:space="preserve"> </w:t>
            </w:r>
            <w:r>
              <w:rPr>
                <w:b/>
                <w:color w:val="333333"/>
                <w:sz w:val="24"/>
              </w:rPr>
              <w:t>Engineers:</w:t>
            </w:r>
          </w:p>
        </w:tc>
        <w:tc>
          <w:tcPr>
            <w:tcW w:w="4921" w:type="dxa"/>
          </w:tcPr>
          <w:p w14:paraId="6580BF81" w14:textId="77777777" w:rsidR="00193956" w:rsidRDefault="00C704BE">
            <w:pPr>
              <w:pStyle w:val="TableParagraph"/>
              <w:spacing w:before="59" w:line="576" w:lineRule="exact"/>
              <w:ind w:right="2839" w:firstLineChars="50" w:firstLine="120"/>
              <w:rPr>
                <w:color w:val="333333"/>
                <w:sz w:val="24"/>
              </w:rPr>
            </w:pPr>
            <w:r>
              <w:rPr>
                <w:color w:val="333333"/>
                <w:sz w:val="24"/>
              </w:rPr>
              <w:t>Adrishya Abraham</w:t>
            </w:r>
          </w:p>
          <w:p w14:paraId="173FAA22" w14:textId="77777777" w:rsidR="00193956" w:rsidRDefault="00C704BE">
            <w:pPr>
              <w:pStyle w:val="TableParagraph"/>
              <w:ind w:left="107"/>
              <w:rPr>
                <w:color w:val="333333"/>
                <w:sz w:val="24"/>
              </w:rPr>
            </w:pPr>
            <w:r>
              <w:rPr>
                <w:color w:val="333333"/>
                <w:sz w:val="24"/>
              </w:rPr>
              <w:t>Tony k Sebastian</w:t>
            </w:r>
          </w:p>
          <w:p w14:paraId="006E8DE8" w14:textId="77777777" w:rsidR="00193956" w:rsidRDefault="00193956">
            <w:pPr>
              <w:pStyle w:val="TableParagraph"/>
              <w:ind w:left="107"/>
              <w:rPr>
                <w:color w:val="333333"/>
                <w:sz w:val="24"/>
              </w:rPr>
            </w:pPr>
          </w:p>
        </w:tc>
      </w:tr>
      <w:tr w:rsidR="00193956" w14:paraId="5E55F93B" w14:textId="77777777" w:rsidTr="000D12AC">
        <w:trPr>
          <w:trHeight w:val="726"/>
        </w:trPr>
        <w:tc>
          <w:tcPr>
            <w:tcW w:w="4098" w:type="dxa"/>
          </w:tcPr>
          <w:p w14:paraId="2EC9D638" w14:textId="77777777" w:rsidR="00193956" w:rsidRDefault="00193956">
            <w:pPr>
              <w:pStyle w:val="TableParagraph"/>
              <w:spacing w:before="8"/>
              <w:rPr>
                <w:sz w:val="25"/>
              </w:rPr>
            </w:pPr>
          </w:p>
          <w:p w14:paraId="102BFC73" w14:textId="77777777" w:rsidR="00193956" w:rsidRDefault="00C704BE">
            <w:pPr>
              <w:pStyle w:val="TableParagraph"/>
              <w:ind w:left="107"/>
              <w:rPr>
                <w:b/>
                <w:sz w:val="24"/>
              </w:rPr>
            </w:pPr>
            <w:r>
              <w:rPr>
                <w:b/>
                <w:color w:val="333333"/>
                <w:sz w:val="24"/>
              </w:rPr>
              <w:t>Date:</w:t>
            </w:r>
          </w:p>
        </w:tc>
        <w:tc>
          <w:tcPr>
            <w:tcW w:w="4921" w:type="dxa"/>
          </w:tcPr>
          <w:p w14:paraId="0280784C" w14:textId="77777777" w:rsidR="00193956" w:rsidRDefault="00193956">
            <w:pPr>
              <w:pStyle w:val="TableParagraph"/>
              <w:spacing w:before="8"/>
              <w:rPr>
                <w:sz w:val="25"/>
              </w:rPr>
            </w:pPr>
          </w:p>
          <w:p w14:paraId="1593B365" w14:textId="77777777" w:rsidR="00193956" w:rsidRDefault="00C704BE">
            <w:pPr>
              <w:pStyle w:val="TableParagraph"/>
              <w:ind w:left="107"/>
              <w:rPr>
                <w:sz w:val="24"/>
              </w:rPr>
            </w:pPr>
            <w:r>
              <w:rPr>
                <w:color w:val="333333"/>
                <w:sz w:val="24"/>
              </w:rPr>
              <w:t>9-05-2022</w:t>
            </w:r>
          </w:p>
        </w:tc>
      </w:tr>
      <w:tr w:rsidR="00193956" w14:paraId="1CB2E5C6" w14:textId="77777777" w:rsidTr="000D12AC">
        <w:trPr>
          <w:trHeight w:val="1002"/>
        </w:trPr>
        <w:tc>
          <w:tcPr>
            <w:tcW w:w="4098" w:type="dxa"/>
          </w:tcPr>
          <w:p w14:paraId="234722DE" w14:textId="77777777" w:rsidR="00193956" w:rsidRDefault="00193956">
            <w:pPr>
              <w:pStyle w:val="TableParagraph"/>
              <w:spacing w:before="9"/>
              <w:rPr>
                <w:sz w:val="37"/>
              </w:rPr>
            </w:pPr>
          </w:p>
          <w:p w14:paraId="7B1152F2" w14:textId="77777777" w:rsidR="00193956" w:rsidRDefault="00C704BE">
            <w:pPr>
              <w:pStyle w:val="TableParagraph"/>
              <w:ind w:left="107"/>
              <w:rPr>
                <w:b/>
                <w:sz w:val="24"/>
              </w:rPr>
            </w:pPr>
            <w:r>
              <w:rPr>
                <w:b/>
                <w:color w:val="333333"/>
                <w:sz w:val="24"/>
              </w:rPr>
              <w:t>Purpose:</w:t>
            </w:r>
          </w:p>
        </w:tc>
        <w:tc>
          <w:tcPr>
            <w:tcW w:w="4921" w:type="dxa"/>
          </w:tcPr>
          <w:p w14:paraId="62A805DF" w14:textId="176A88D3" w:rsidR="00193956" w:rsidRDefault="00093570" w:rsidP="00093570">
            <w:pPr>
              <w:pStyle w:val="TableParagraph"/>
              <w:spacing w:before="8"/>
              <w:rPr>
                <w:sz w:val="25"/>
              </w:rPr>
            </w:pPr>
            <w:r>
              <w:rPr>
                <w:sz w:val="25"/>
              </w:rPr>
              <w:t xml:space="preserve"> </w:t>
            </w:r>
            <w:r w:rsidR="00C704BE">
              <w:rPr>
                <w:sz w:val="25"/>
              </w:rPr>
              <w:t xml:space="preserve">Steps to check portfolio </w:t>
            </w:r>
          </w:p>
          <w:p w14:paraId="62F634DF" w14:textId="77777777" w:rsidR="00193956" w:rsidRDefault="00193956">
            <w:pPr>
              <w:pStyle w:val="TableParagraph"/>
              <w:ind w:left="107" w:right="238"/>
              <w:rPr>
                <w:sz w:val="24"/>
              </w:rPr>
            </w:pPr>
          </w:p>
          <w:p w14:paraId="1A572854" w14:textId="77777777" w:rsidR="00193956" w:rsidRDefault="00C704BE">
            <w:pPr>
              <w:pStyle w:val="TableParagraph"/>
              <w:ind w:left="107" w:right="238"/>
              <w:rPr>
                <w:sz w:val="24"/>
              </w:rPr>
            </w:pPr>
            <w:r>
              <w:rPr>
                <w:sz w:val="24"/>
              </w:rPr>
              <w:t>The job seeker can upload his portfolio here</w:t>
            </w:r>
          </w:p>
        </w:tc>
      </w:tr>
      <w:tr w:rsidR="00193956" w14:paraId="656D0A7A" w14:textId="77777777" w:rsidTr="000D12AC">
        <w:trPr>
          <w:trHeight w:val="724"/>
        </w:trPr>
        <w:tc>
          <w:tcPr>
            <w:tcW w:w="4098" w:type="dxa"/>
          </w:tcPr>
          <w:p w14:paraId="1625ACCE" w14:textId="77777777" w:rsidR="00193956" w:rsidRDefault="00193956">
            <w:pPr>
              <w:pStyle w:val="TableParagraph"/>
              <w:spacing w:before="7"/>
              <w:rPr>
                <w:sz w:val="25"/>
              </w:rPr>
            </w:pPr>
          </w:p>
          <w:p w14:paraId="3E632670" w14:textId="77777777" w:rsidR="00193956" w:rsidRDefault="00C704BE">
            <w:pPr>
              <w:pStyle w:val="TableParagraph"/>
              <w:spacing w:before="1"/>
              <w:ind w:left="107"/>
              <w:rPr>
                <w:b/>
                <w:sz w:val="24"/>
              </w:rPr>
            </w:pPr>
            <w:r>
              <w:rPr>
                <w:b/>
                <w:color w:val="333333"/>
                <w:sz w:val="24"/>
              </w:rPr>
              <w:t>Test</w:t>
            </w:r>
            <w:r>
              <w:rPr>
                <w:b/>
                <w:color w:val="333333"/>
                <w:spacing w:val="-2"/>
                <w:sz w:val="24"/>
              </w:rPr>
              <w:t xml:space="preserve"> </w:t>
            </w:r>
            <w:r>
              <w:rPr>
                <w:b/>
                <w:color w:val="333333"/>
                <w:sz w:val="24"/>
              </w:rPr>
              <w:t>Data:</w:t>
            </w:r>
          </w:p>
        </w:tc>
        <w:tc>
          <w:tcPr>
            <w:tcW w:w="4921" w:type="dxa"/>
          </w:tcPr>
          <w:p w14:paraId="7CC67B17" w14:textId="427A7964" w:rsidR="00193956" w:rsidRDefault="00093570">
            <w:pPr>
              <w:pStyle w:val="TableParagraph"/>
              <w:rPr>
                <w:sz w:val="24"/>
              </w:rPr>
            </w:pPr>
            <w:r>
              <w:rPr>
                <w:sz w:val="24"/>
              </w:rPr>
              <w:t xml:space="preserve"> </w:t>
            </w:r>
            <w:r w:rsidR="00C704BE">
              <w:rPr>
                <w:sz w:val="24"/>
              </w:rPr>
              <w:t>Uploading</w:t>
            </w:r>
            <w:r w:rsidR="00E70B33">
              <w:rPr>
                <w:sz w:val="24"/>
              </w:rPr>
              <w:t xml:space="preserve"> and </w:t>
            </w:r>
            <w:r w:rsidR="00AC44E5">
              <w:rPr>
                <w:sz w:val="24"/>
              </w:rPr>
              <w:t>editing</w:t>
            </w:r>
            <w:r w:rsidR="00E70B33">
              <w:rPr>
                <w:sz w:val="24"/>
              </w:rPr>
              <w:t xml:space="preserve"> of </w:t>
            </w:r>
            <w:r w:rsidR="00C704BE">
              <w:rPr>
                <w:sz w:val="24"/>
              </w:rPr>
              <w:t xml:space="preserve">portfolio </w:t>
            </w:r>
          </w:p>
        </w:tc>
      </w:tr>
    </w:tbl>
    <w:p w14:paraId="2337E488" w14:textId="77777777" w:rsidR="00193956" w:rsidRDefault="00193956">
      <w:pPr>
        <w:rPr>
          <w:sz w:val="24"/>
        </w:rPr>
        <w:sectPr w:rsidR="00193956" w:rsidSect="005A6A2B">
          <w:pgSz w:w="11910" w:h="16840"/>
          <w:pgMar w:top="1340" w:right="1300" w:bottom="1200" w:left="1300" w:header="0" w:footer="1003"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8"/>
        <w:gridCol w:w="4921"/>
      </w:tblGrid>
      <w:tr w:rsidR="00193956" w14:paraId="38F58C0B" w14:textId="77777777" w:rsidTr="000D12AC">
        <w:trPr>
          <w:trHeight w:val="2935"/>
        </w:trPr>
        <w:tc>
          <w:tcPr>
            <w:tcW w:w="4098" w:type="dxa"/>
          </w:tcPr>
          <w:p w14:paraId="3246F2B3" w14:textId="77777777" w:rsidR="00193956" w:rsidRDefault="00193956">
            <w:pPr>
              <w:pStyle w:val="TableParagraph"/>
              <w:rPr>
                <w:sz w:val="26"/>
              </w:rPr>
            </w:pPr>
          </w:p>
          <w:p w14:paraId="66D986D4" w14:textId="77777777" w:rsidR="00193956" w:rsidRDefault="00193956">
            <w:pPr>
              <w:pStyle w:val="TableParagraph"/>
              <w:rPr>
                <w:sz w:val="26"/>
              </w:rPr>
            </w:pPr>
          </w:p>
          <w:p w14:paraId="42166FFF" w14:textId="77777777" w:rsidR="00193956" w:rsidRDefault="00193956">
            <w:pPr>
              <w:pStyle w:val="TableParagraph"/>
              <w:rPr>
                <w:sz w:val="26"/>
              </w:rPr>
            </w:pPr>
          </w:p>
          <w:p w14:paraId="71D36293" w14:textId="77777777" w:rsidR="00193956" w:rsidRDefault="00193956">
            <w:pPr>
              <w:pStyle w:val="TableParagraph"/>
              <w:rPr>
                <w:sz w:val="26"/>
              </w:rPr>
            </w:pPr>
          </w:p>
          <w:p w14:paraId="5579928B" w14:textId="77777777" w:rsidR="00193956" w:rsidRDefault="00C704BE">
            <w:pPr>
              <w:pStyle w:val="TableParagraph"/>
              <w:spacing w:before="203"/>
              <w:ind w:left="107"/>
              <w:rPr>
                <w:b/>
                <w:sz w:val="24"/>
              </w:rPr>
            </w:pPr>
            <w:r>
              <w:rPr>
                <w:b/>
                <w:color w:val="333333"/>
                <w:sz w:val="24"/>
              </w:rPr>
              <w:t>Steps:</w:t>
            </w:r>
          </w:p>
        </w:tc>
        <w:tc>
          <w:tcPr>
            <w:tcW w:w="4921" w:type="dxa"/>
          </w:tcPr>
          <w:p w14:paraId="33F7C320" w14:textId="1697B47D" w:rsidR="00193956" w:rsidRDefault="00C704BE">
            <w:pPr>
              <w:pStyle w:val="TableParagraph"/>
              <w:ind w:left="107" w:right="570"/>
              <w:rPr>
                <w:color w:val="333333"/>
                <w:sz w:val="24"/>
              </w:rPr>
            </w:pPr>
            <w:r>
              <w:rPr>
                <w:color w:val="333333"/>
                <w:sz w:val="24"/>
              </w:rPr>
              <w:t>Steps</w:t>
            </w:r>
            <w:r>
              <w:rPr>
                <w:color w:val="333333"/>
                <w:spacing w:val="-3"/>
                <w:sz w:val="24"/>
              </w:rPr>
              <w:t xml:space="preserve"> </w:t>
            </w:r>
            <w:r>
              <w:rPr>
                <w:color w:val="333333"/>
                <w:sz w:val="24"/>
              </w:rPr>
              <w:t>to carry</w:t>
            </w:r>
            <w:r>
              <w:rPr>
                <w:color w:val="333333"/>
                <w:spacing w:val="-4"/>
                <w:sz w:val="24"/>
              </w:rPr>
              <w:t xml:space="preserve"> </w:t>
            </w:r>
            <w:r>
              <w:rPr>
                <w:color w:val="333333"/>
                <w:sz w:val="24"/>
              </w:rPr>
              <w:t>out</w:t>
            </w:r>
            <w:r>
              <w:rPr>
                <w:color w:val="333333"/>
                <w:spacing w:val="-1"/>
                <w:sz w:val="24"/>
              </w:rPr>
              <w:t xml:space="preserve"> </w:t>
            </w:r>
            <w:r>
              <w:rPr>
                <w:color w:val="333333"/>
                <w:sz w:val="24"/>
              </w:rPr>
              <w:t>the</w:t>
            </w:r>
            <w:r w:rsidR="00E70B33">
              <w:rPr>
                <w:color w:val="333333"/>
                <w:sz w:val="24"/>
              </w:rPr>
              <w:t xml:space="preserve"> portfolio</w:t>
            </w:r>
            <w:r>
              <w:rPr>
                <w:color w:val="333333"/>
                <w:spacing w:val="-3"/>
                <w:sz w:val="24"/>
              </w:rPr>
              <w:t xml:space="preserve"> </w:t>
            </w:r>
            <w:r w:rsidR="00E70B33">
              <w:rPr>
                <w:color w:val="333333"/>
                <w:sz w:val="24"/>
              </w:rPr>
              <w:t>page</w:t>
            </w:r>
            <w:r>
              <w:rPr>
                <w:color w:val="333333"/>
                <w:sz w:val="24"/>
              </w:rPr>
              <w:t>.</w:t>
            </w:r>
          </w:p>
          <w:p w14:paraId="0DF1BF51" w14:textId="77777777" w:rsidR="00E70B33" w:rsidRDefault="00E70B33">
            <w:pPr>
              <w:pStyle w:val="TableParagraph"/>
              <w:ind w:left="107" w:right="570"/>
              <w:rPr>
                <w:sz w:val="24"/>
              </w:rPr>
            </w:pPr>
          </w:p>
          <w:p w14:paraId="43057A4B" w14:textId="745DEA4F" w:rsidR="00193956" w:rsidRDefault="00C704BE">
            <w:pPr>
              <w:pStyle w:val="TableParagraph"/>
              <w:spacing w:line="369" w:lineRule="auto"/>
              <w:ind w:left="107" w:right="1225"/>
              <w:rPr>
                <w:sz w:val="24"/>
              </w:rPr>
            </w:pPr>
            <w:r>
              <w:rPr>
                <w:sz w:val="24"/>
              </w:rPr>
              <w:t>Checking the upload and canceling of portfolio</w:t>
            </w:r>
            <w:r w:rsidR="00093570">
              <w:rPr>
                <w:sz w:val="24"/>
              </w:rPr>
              <w:t xml:space="preserve"> that has uploaded</w:t>
            </w:r>
            <w:r>
              <w:rPr>
                <w:sz w:val="24"/>
              </w:rPr>
              <w:t>.</w:t>
            </w:r>
          </w:p>
          <w:p w14:paraId="443156A7" w14:textId="77777777" w:rsidR="00193956" w:rsidRDefault="00193956">
            <w:pPr>
              <w:pStyle w:val="TableParagraph"/>
              <w:ind w:left="107"/>
              <w:rPr>
                <w:sz w:val="24"/>
              </w:rPr>
            </w:pPr>
          </w:p>
          <w:p w14:paraId="33D6227B" w14:textId="77777777" w:rsidR="00193956" w:rsidRDefault="00193956">
            <w:pPr>
              <w:pStyle w:val="TableParagraph"/>
              <w:ind w:left="107"/>
              <w:rPr>
                <w:sz w:val="24"/>
              </w:rPr>
            </w:pPr>
          </w:p>
        </w:tc>
      </w:tr>
      <w:tr w:rsidR="00193956" w14:paraId="215B6B21" w14:textId="77777777" w:rsidTr="000D12AC">
        <w:trPr>
          <w:trHeight w:val="726"/>
        </w:trPr>
        <w:tc>
          <w:tcPr>
            <w:tcW w:w="4098" w:type="dxa"/>
          </w:tcPr>
          <w:p w14:paraId="3F0A6726" w14:textId="77777777" w:rsidR="00193956" w:rsidRDefault="00193956">
            <w:pPr>
              <w:pStyle w:val="TableParagraph"/>
              <w:spacing w:before="8"/>
              <w:rPr>
                <w:sz w:val="25"/>
              </w:rPr>
            </w:pPr>
          </w:p>
          <w:p w14:paraId="0D23FEE4" w14:textId="77777777" w:rsidR="00193956" w:rsidRDefault="00C704BE">
            <w:pPr>
              <w:pStyle w:val="TableParagraph"/>
              <w:ind w:left="107"/>
              <w:rPr>
                <w:b/>
                <w:sz w:val="24"/>
              </w:rPr>
            </w:pPr>
            <w:r>
              <w:rPr>
                <w:b/>
                <w:color w:val="333333"/>
                <w:sz w:val="24"/>
              </w:rPr>
              <w:t>Status:</w:t>
            </w:r>
          </w:p>
        </w:tc>
        <w:tc>
          <w:tcPr>
            <w:tcW w:w="4921" w:type="dxa"/>
          </w:tcPr>
          <w:p w14:paraId="38F61B63" w14:textId="77777777" w:rsidR="00193956" w:rsidRDefault="00193956">
            <w:pPr>
              <w:pStyle w:val="TableParagraph"/>
              <w:spacing w:before="8"/>
              <w:rPr>
                <w:sz w:val="25"/>
              </w:rPr>
            </w:pPr>
          </w:p>
          <w:p w14:paraId="54858566" w14:textId="77777777" w:rsidR="00193956" w:rsidRDefault="00C704BE">
            <w:pPr>
              <w:pStyle w:val="TableParagraph"/>
              <w:ind w:left="107"/>
              <w:rPr>
                <w:sz w:val="24"/>
              </w:rPr>
            </w:pPr>
            <w:r>
              <w:rPr>
                <w:color w:val="333333"/>
                <w:sz w:val="24"/>
              </w:rPr>
              <w:t>Pass</w:t>
            </w:r>
          </w:p>
        </w:tc>
      </w:tr>
    </w:tbl>
    <w:p w14:paraId="4B2998FE" w14:textId="7EBB1A98" w:rsidR="00193956" w:rsidRDefault="00193956">
      <w:pPr>
        <w:pStyle w:val="BodyText"/>
        <w:spacing w:before="1"/>
        <w:rPr>
          <w:rFonts w:ascii="Arial"/>
        </w:rPr>
      </w:pPr>
    </w:p>
    <w:p w14:paraId="7655CA12" w14:textId="77777777" w:rsidR="00092FCD" w:rsidRPr="00195550" w:rsidRDefault="00092FCD" w:rsidP="00092FCD">
      <w:pPr>
        <w:pStyle w:val="Heading1"/>
        <w:spacing w:before="91" w:line="259" w:lineRule="auto"/>
        <w:ind w:right="1668"/>
        <w:rPr>
          <w:rFonts w:ascii="Castellar" w:hAnsi="Castellar"/>
          <w:color w:val="333333"/>
          <w:sz w:val="28"/>
          <w:szCs w:val="28"/>
          <w:u w:color="333333"/>
        </w:rPr>
      </w:pPr>
      <w:r w:rsidRPr="00195550">
        <w:rPr>
          <w:rFonts w:ascii="Castellar" w:hAnsi="Castellar"/>
          <w:color w:val="333333"/>
          <w:sz w:val="28"/>
          <w:szCs w:val="28"/>
          <w:u w:color="333333"/>
        </w:rPr>
        <w:t>Test cases for Login</w:t>
      </w:r>
    </w:p>
    <w:p w14:paraId="6AF823D7" w14:textId="77777777" w:rsidR="00092FCD" w:rsidRDefault="00092FCD">
      <w:pPr>
        <w:pStyle w:val="BodyText"/>
        <w:spacing w:before="1"/>
        <w:rPr>
          <w:rFonts w:ascii="Arial"/>
        </w:rPr>
      </w:pPr>
    </w:p>
    <w:p w14:paraId="15DF3778" w14:textId="77777777" w:rsidR="00193956" w:rsidRDefault="00193956">
      <w:pPr>
        <w:pStyle w:val="BodyText"/>
        <w:spacing w:before="1"/>
        <w:rPr>
          <w:rFonts w:ascii="Arial"/>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8"/>
        <w:gridCol w:w="4961"/>
      </w:tblGrid>
      <w:tr w:rsidR="00193956" w14:paraId="208A5231" w14:textId="77777777" w:rsidTr="00093570">
        <w:trPr>
          <w:trHeight w:val="724"/>
        </w:trPr>
        <w:tc>
          <w:tcPr>
            <w:tcW w:w="4098" w:type="dxa"/>
          </w:tcPr>
          <w:p w14:paraId="2F5FBF5A" w14:textId="77777777" w:rsidR="00193956" w:rsidRDefault="00193956">
            <w:pPr>
              <w:pStyle w:val="TableParagraph"/>
              <w:spacing w:before="8"/>
              <w:rPr>
                <w:sz w:val="25"/>
              </w:rPr>
            </w:pPr>
          </w:p>
          <w:p w14:paraId="073CA17C" w14:textId="77777777" w:rsidR="00193956" w:rsidRDefault="00C704BE">
            <w:pPr>
              <w:pStyle w:val="TableParagraph"/>
              <w:ind w:left="107"/>
              <w:rPr>
                <w:b/>
                <w:sz w:val="24"/>
              </w:rPr>
            </w:pPr>
            <w:r>
              <w:rPr>
                <w:b/>
                <w:color w:val="333333"/>
                <w:sz w:val="24"/>
              </w:rPr>
              <w:t>Test</w:t>
            </w:r>
            <w:r>
              <w:rPr>
                <w:b/>
                <w:color w:val="333333"/>
                <w:spacing w:val="-2"/>
                <w:sz w:val="24"/>
              </w:rPr>
              <w:t xml:space="preserve"> </w:t>
            </w:r>
            <w:r>
              <w:rPr>
                <w:b/>
                <w:color w:val="333333"/>
                <w:sz w:val="24"/>
              </w:rPr>
              <w:t>Engineers:</w:t>
            </w:r>
          </w:p>
        </w:tc>
        <w:tc>
          <w:tcPr>
            <w:tcW w:w="4961" w:type="dxa"/>
          </w:tcPr>
          <w:p w14:paraId="177E9181" w14:textId="51DE6F60" w:rsidR="00093570" w:rsidRDefault="00093570" w:rsidP="00093570">
            <w:pPr>
              <w:pStyle w:val="TableParagraph"/>
              <w:spacing w:before="59" w:line="576" w:lineRule="exact"/>
              <w:ind w:right="2839"/>
              <w:rPr>
                <w:color w:val="333333"/>
                <w:sz w:val="24"/>
              </w:rPr>
            </w:pPr>
            <w:r>
              <w:rPr>
                <w:color w:val="333333"/>
                <w:sz w:val="24"/>
              </w:rPr>
              <w:t xml:space="preserve">  Adrishya Abraham</w:t>
            </w:r>
          </w:p>
          <w:p w14:paraId="6DA0AD78" w14:textId="77777777" w:rsidR="00093570" w:rsidRDefault="00093570" w:rsidP="00093570">
            <w:pPr>
              <w:pStyle w:val="TableParagraph"/>
              <w:ind w:left="107"/>
              <w:rPr>
                <w:color w:val="333333"/>
                <w:sz w:val="24"/>
              </w:rPr>
            </w:pPr>
            <w:r>
              <w:rPr>
                <w:color w:val="333333"/>
                <w:sz w:val="24"/>
              </w:rPr>
              <w:t>Tony k Sebastian</w:t>
            </w:r>
          </w:p>
          <w:p w14:paraId="2D68978A" w14:textId="07926D7A" w:rsidR="00193956" w:rsidRDefault="00193956">
            <w:pPr>
              <w:pStyle w:val="TableParagraph"/>
              <w:ind w:left="107"/>
              <w:rPr>
                <w:sz w:val="24"/>
              </w:rPr>
            </w:pPr>
          </w:p>
        </w:tc>
      </w:tr>
      <w:tr w:rsidR="00193956" w14:paraId="31325060" w14:textId="77777777" w:rsidTr="00093570">
        <w:trPr>
          <w:trHeight w:val="727"/>
        </w:trPr>
        <w:tc>
          <w:tcPr>
            <w:tcW w:w="4098" w:type="dxa"/>
          </w:tcPr>
          <w:p w14:paraId="757FD918" w14:textId="77777777" w:rsidR="00193956" w:rsidRDefault="00193956">
            <w:pPr>
              <w:pStyle w:val="TableParagraph"/>
              <w:spacing w:before="8"/>
              <w:rPr>
                <w:sz w:val="25"/>
              </w:rPr>
            </w:pPr>
          </w:p>
          <w:p w14:paraId="44B86FDF" w14:textId="77777777" w:rsidR="00193956" w:rsidRDefault="00C704BE">
            <w:pPr>
              <w:pStyle w:val="TableParagraph"/>
              <w:ind w:left="107"/>
              <w:rPr>
                <w:b/>
                <w:sz w:val="24"/>
              </w:rPr>
            </w:pPr>
            <w:r>
              <w:rPr>
                <w:b/>
                <w:color w:val="333333"/>
                <w:sz w:val="24"/>
              </w:rPr>
              <w:t>Date:</w:t>
            </w:r>
          </w:p>
        </w:tc>
        <w:tc>
          <w:tcPr>
            <w:tcW w:w="4961" w:type="dxa"/>
          </w:tcPr>
          <w:p w14:paraId="72A8851E" w14:textId="77777777" w:rsidR="00193956" w:rsidRDefault="00193956">
            <w:pPr>
              <w:pStyle w:val="TableParagraph"/>
              <w:spacing w:before="8"/>
              <w:rPr>
                <w:sz w:val="25"/>
              </w:rPr>
            </w:pPr>
          </w:p>
          <w:p w14:paraId="4607B833" w14:textId="0F1EA0F8" w:rsidR="00193956" w:rsidRDefault="00093570">
            <w:pPr>
              <w:pStyle w:val="TableParagraph"/>
              <w:ind w:left="107"/>
              <w:rPr>
                <w:sz w:val="24"/>
              </w:rPr>
            </w:pPr>
            <w:r>
              <w:rPr>
                <w:color w:val="333333"/>
                <w:sz w:val="24"/>
              </w:rPr>
              <w:t>09</w:t>
            </w:r>
            <w:r w:rsidR="00C704BE">
              <w:rPr>
                <w:color w:val="333333"/>
                <w:sz w:val="24"/>
              </w:rPr>
              <w:t>-05-2022</w:t>
            </w:r>
          </w:p>
        </w:tc>
      </w:tr>
      <w:tr w:rsidR="00193956" w14:paraId="409B5346" w14:textId="77777777" w:rsidTr="00093570">
        <w:trPr>
          <w:trHeight w:val="1002"/>
        </w:trPr>
        <w:tc>
          <w:tcPr>
            <w:tcW w:w="4098" w:type="dxa"/>
          </w:tcPr>
          <w:p w14:paraId="7242302A" w14:textId="77777777" w:rsidR="00193956" w:rsidRDefault="00193956">
            <w:pPr>
              <w:pStyle w:val="TableParagraph"/>
              <w:spacing w:before="9"/>
              <w:rPr>
                <w:sz w:val="37"/>
              </w:rPr>
            </w:pPr>
          </w:p>
          <w:p w14:paraId="703EAB6C" w14:textId="77777777" w:rsidR="00193956" w:rsidRDefault="00C704BE">
            <w:pPr>
              <w:pStyle w:val="TableParagraph"/>
              <w:ind w:left="107"/>
              <w:rPr>
                <w:b/>
                <w:sz w:val="24"/>
              </w:rPr>
            </w:pPr>
            <w:r>
              <w:rPr>
                <w:b/>
                <w:color w:val="333333"/>
                <w:sz w:val="24"/>
              </w:rPr>
              <w:t>Purpose:</w:t>
            </w:r>
          </w:p>
        </w:tc>
        <w:tc>
          <w:tcPr>
            <w:tcW w:w="4961" w:type="dxa"/>
          </w:tcPr>
          <w:p w14:paraId="2F434B4B" w14:textId="77777777" w:rsidR="00193956" w:rsidRDefault="00193956">
            <w:pPr>
              <w:pStyle w:val="TableParagraph"/>
              <w:spacing w:before="8"/>
              <w:rPr>
                <w:sz w:val="25"/>
              </w:rPr>
            </w:pPr>
          </w:p>
          <w:p w14:paraId="43AC35DE" w14:textId="0493E163" w:rsidR="00193956" w:rsidRDefault="00C704BE">
            <w:pPr>
              <w:pStyle w:val="TableParagraph"/>
              <w:ind w:left="107" w:right="145"/>
              <w:rPr>
                <w:sz w:val="24"/>
              </w:rPr>
            </w:pPr>
            <w:r>
              <w:rPr>
                <w:color w:val="333333"/>
                <w:sz w:val="24"/>
              </w:rPr>
              <w:t xml:space="preserve">The user can </w:t>
            </w:r>
            <w:r w:rsidR="00E70B33">
              <w:rPr>
                <w:color w:val="333333"/>
                <w:sz w:val="24"/>
              </w:rPr>
              <w:t>Login or signup here</w:t>
            </w:r>
          </w:p>
        </w:tc>
      </w:tr>
      <w:tr w:rsidR="00193956" w14:paraId="124F9247" w14:textId="77777777" w:rsidTr="00093570">
        <w:trPr>
          <w:trHeight w:val="1276"/>
        </w:trPr>
        <w:tc>
          <w:tcPr>
            <w:tcW w:w="4098" w:type="dxa"/>
          </w:tcPr>
          <w:p w14:paraId="21D6852A" w14:textId="77777777" w:rsidR="00193956" w:rsidRDefault="00193956">
            <w:pPr>
              <w:pStyle w:val="TableParagraph"/>
              <w:rPr>
                <w:sz w:val="26"/>
              </w:rPr>
            </w:pPr>
          </w:p>
          <w:p w14:paraId="3DBF62D7" w14:textId="77777777" w:rsidR="00193956" w:rsidRDefault="00193956">
            <w:pPr>
              <w:pStyle w:val="TableParagraph"/>
              <w:spacing w:before="8"/>
              <w:rPr>
                <w:sz w:val="23"/>
              </w:rPr>
            </w:pPr>
          </w:p>
          <w:p w14:paraId="723FAFFD" w14:textId="77777777" w:rsidR="00193956" w:rsidRDefault="00C704BE">
            <w:pPr>
              <w:pStyle w:val="TableParagraph"/>
              <w:ind w:left="107"/>
              <w:rPr>
                <w:b/>
                <w:sz w:val="24"/>
              </w:rPr>
            </w:pPr>
            <w:r>
              <w:rPr>
                <w:b/>
                <w:color w:val="333333"/>
                <w:sz w:val="24"/>
              </w:rPr>
              <w:t>Pre-Req:</w:t>
            </w:r>
          </w:p>
        </w:tc>
        <w:tc>
          <w:tcPr>
            <w:tcW w:w="4961" w:type="dxa"/>
          </w:tcPr>
          <w:p w14:paraId="104F6D9B" w14:textId="77777777" w:rsidR="00193956" w:rsidRDefault="00193956">
            <w:pPr>
              <w:pStyle w:val="TableParagraph"/>
              <w:spacing w:before="8"/>
              <w:rPr>
                <w:sz w:val="25"/>
              </w:rPr>
            </w:pPr>
          </w:p>
          <w:p w14:paraId="522C8DFA" w14:textId="06EBA78C" w:rsidR="00193956" w:rsidRDefault="00C704BE">
            <w:pPr>
              <w:pStyle w:val="TableParagraph"/>
              <w:ind w:left="107" w:right="185"/>
              <w:rPr>
                <w:sz w:val="24"/>
              </w:rPr>
            </w:pPr>
            <w:r>
              <w:rPr>
                <w:color w:val="333333"/>
                <w:sz w:val="24"/>
              </w:rPr>
              <w:t>Web Server must be up or data is</w:t>
            </w:r>
            <w:r>
              <w:rPr>
                <w:color w:val="333333"/>
                <w:spacing w:val="1"/>
                <w:sz w:val="24"/>
              </w:rPr>
              <w:t xml:space="preserve"> </w:t>
            </w:r>
            <w:r>
              <w:rPr>
                <w:color w:val="333333"/>
                <w:sz w:val="24"/>
              </w:rPr>
              <w:t xml:space="preserve">already synchronized </w:t>
            </w:r>
            <w:r w:rsidR="00E70B33">
              <w:rPr>
                <w:color w:val="333333"/>
                <w:sz w:val="24"/>
              </w:rPr>
              <w:t>to upload and retrieve data</w:t>
            </w:r>
          </w:p>
        </w:tc>
      </w:tr>
      <w:tr w:rsidR="00193956" w14:paraId="39E77093" w14:textId="77777777" w:rsidTr="00093570">
        <w:trPr>
          <w:trHeight w:val="726"/>
        </w:trPr>
        <w:tc>
          <w:tcPr>
            <w:tcW w:w="4098" w:type="dxa"/>
          </w:tcPr>
          <w:p w14:paraId="11AB7B32" w14:textId="77777777" w:rsidR="00193956" w:rsidRDefault="00193956">
            <w:pPr>
              <w:pStyle w:val="TableParagraph"/>
              <w:spacing w:before="8"/>
              <w:rPr>
                <w:sz w:val="25"/>
              </w:rPr>
            </w:pPr>
          </w:p>
          <w:p w14:paraId="7AA1F8FD" w14:textId="77777777" w:rsidR="00193956" w:rsidRDefault="00C704BE">
            <w:pPr>
              <w:pStyle w:val="TableParagraph"/>
              <w:ind w:left="107"/>
              <w:rPr>
                <w:b/>
                <w:sz w:val="24"/>
              </w:rPr>
            </w:pPr>
            <w:r>
              <w:rPr>
                <w:b/>
                <w:color w:val="333333"/>
                <w:sz w:val="24"/>
              </w:rPr>
              <w:t>Test</w:t>
            </w:r>
            <w:r>
              <w:rPr>
                <w:b/>
                <w:color w:val="333333"/>
                <w:spacing w:val="-2"/>
                <w:sz w:val="24"/>
              </w:rPr>
              <w:t xml:space="preserve"> </w:t>
            </w:r>
            <w:r>
              <w:rPr>
                <w:b/>
                <w:color w:val="333333"/>
                <w:sz w:val="24"/>
              </w:rPr>
              <w:t>Data:</w:t>
            </w:r>
          </w:p>
        </w:tc>
        <w:tc>
          <w:tcPr>
            <w:tcW w:w="4961" w:type="dxa"/>
          </w:tcPr>
          <w:p w14:paraId="6F87702D" w14:textId="57D7C973" w:rsidR="00193956" w:rsidRDefault="00D5309D">
            <w:pPr>
              <w:pStyle w:val="TableParagraph"/>
              <w:ind w:left="107"/>
              <w:rPr>
                <w:sz w:val="24"/>
              </w:rPr>
            </w:pPr>
            <w:r>
              <w:rPr>
                <w:color w:val="333333"/>
                <w:sz w:val="24"/>
              </w:rPr>
              <w:t>Login and Signup</w:t>
            </w:r>
          </w:p>
        </w:tc>
      </w:tr>
      <w:tr w:rsidR="00193956" w14:paraId="5BA3E443" w14:textId="77777777" w:rsidTr="00093570">
        <w:trPr>
          <w:trHeight w:val="2407"/>
        </w:trPr>
        <w:tc>
          <w:tcPr>
            <w:tcW w:w="4098" w:type="dxa"/>
          </w:tcPr>
          <w:p w14:paraId="7ED6858D" w14:textId="77777777" w:rsidR="00193956" w:rsidRDefault="00193956">
            <w:pPr>
              <w:pStyle w:val="TableParagraph"/>
              <w:rPr>
                <w:sz w:val="26"/>
              </w:rPr>
            </w:pPr>
          </w:p>
          <w:p w14:paraId="06CE5D60" w14:textId="77777777" w:rsidR="00193956" w:rsidRDefault="00193956">
            <w:pPr>
              <w:pStyle w:val="TableParagraph"/>
              <w:rPr>
                <w:sz w:val="26"/>
              </w:rPr>
            </w:pPr>
          </w:p>
          <w:p w14:paraId="35E0D5C3" w14:textId="77777777" w:rsidR="00193956" w:rsidRDefault="00193956">
            <w:pPr>
              <w:pStyle w:val="TableParagraph"/>
              <w:rPr>
                <w:sz w:val="26"/>
              </w:rPr>
            </w:pPr>
          </w:p>
          <w:p w14:paraId="0D7561ED" w14:textId="77777777" w:rsidR="00193956" w:rsidRDefault="00193956">
            <w:pPr>
              <w:pStyle w:val="TableParagraph"/>
              <w:spacing w:before="9"/>
              <w:rPr>
                <w:sz w:val="20"/>
              </w:rPr>
            </w:pPr>
          </w:p>
          <w:p w14:paraId="6B3A6A88" w14:textId="77777777" w:rsidR="00193956" w:rsidRDefault="00C704BE">
            <w:pPr>
              <w:pStyle w:val="TableParagraph"/>
              <w:ind w:left="107"/>
              <w:rPr>
                <w:b/>
                <w:sz w:val="24"/>
              </w:rPr>
            </w:pPr>
            <w:r>
              <w:rPr>
                <w:b/>
                <w:color w:val="333333"/>
                <w:sz w:val="24"/>
              </w:rPr>
              <w:t>Steps:</w:t>
            </w:r>
          </w:p>
        </w:tc>
        <w:tc>
          <w:tcPr>
            <w:tcW w:w="4961" w:type="dxa"/>
          </w:tcPr>
          <w:p w14:paraId="3B15CE68" w14:textId="74A68308" w:rsidR="00193956" w:rsidRDefault="00C704BE">
            <w:pPr>
              <w:pStyle w:val="TableParagraph"/>
              <w:ind w:left="107" w:right="570"/>
              <w:rPr>
                <w:sz w:val="24"/>
              </w:rPr>
            </w:pPr>
            <w:r>
              <w:rPr>
                <w:color w:val="333333"/>
                <w:sz w:val="24"/>
              </w:rPr>
              <w:t>Steps</w:t>
            </w:r>
            <w:r>
              <w:rPr>
                <w:color w:val="333333"/>
                <w:spacing w:val="-3"/>
                <w:sz w:val="24"/>
              </w:rPr>
              <w:t xml:space="preserve"> </w:t>
            </w:r>
            <w:r>
              <w:rPr>
                <w:color w:val="333333"/>
                <w:sz w:val="24"/>
              </w:rPr>
              <w:t>to carry</w:t>
            </w:r>
            <w:r>
              <w:rPr>
                <w:color w:val="333333"/>
                <w:spacing w:val="-4"/>
                <w:sz w:val="24"/>
              </w:rPr>
              <w:t xml:space="preserve"> </w:t>
            </w:r>
            <w:r>
              <w:rPr>
                <w:color w:val="333333"/>
                <w:sz w:val="24"/>
              </w:rPr>
              <w:t>out</w:t>
            </w:r>
            <w:r>
              <w:rPr>
                <w:color w:val="333333"/>
                <w:spacing w:val="-1"/>
                <w:sz w:val="24"/>
              </w:rPr>
              <w:t xml:space="preserve"> </w:t>
            </w:r>
            <w:r>
              <w:rPr>
                <w:color w:val="333333"/>
                <w:sz w:val="24"/>
              </w:rPr>
              <w:t>the</w:t>
            </w:r>
            <w:r>
              <w:rPr>
                <w:color w:val="333333"/>
                <w:spacing w:val="-3"/>
                <w:sz w:val="24"/>
              </w:rPr>
              <w:t xml:space="preserve"> </w:t>
            </w:r>
            <w:r>
              <w:rPr>
                <w:color w:val="333333"/>
                <w:sz w:val="24"/>
              </w:rPr>
              <w:t>test.</w:t>
            </w:r>
          </w:p>
          <w:p w14:paraId="4E9C2DF1" w14:textId="24974A51" w:rsidR="00D5309D" w:rsidRDefault="00C704BE" w:rsidP="00D5309D">
            <w:pPr>
              <w:pStyle w:val="TableParagraph"/>
              <w:spacing w:line="369" w:lineRule="auto"/>
              <w:ind w:left="107" w:right="1286"/>
              <w:rPr>
                <w:sz w:val="24"/>
              </w:rPr>
            </w:pPr>
            <w:r>
              <w:rPr>
                <w:sz w:val="24"/>
              </w:rPr>
              <w:t xml:space="preserve">Choose </w:t>
            </w:r>
            <w:r w:rsidR="00D5309D">
              <w:rPr>
                <w:sz w:val="24"/>
              </w:rPr>
              <w:t xml:space="preserve">a valid data to login and invalid data to check unauthorized login. Check the test boxes by entering values by string, numbers, emails and password </w:t>
            </w:r>
          </w:p>
          <w:p w14:paraId="589B5F4D" w14:textId="32FDAE76" w:rsidR="00193956" w:rsidRDefault="00193956">
            <w:pPr>
              <w:pStyle w:val="TableParagraph"/>
              <w:spacing w:before="146"/>
              <w:ind w:left="107"/>
              <w:rPr>
                <w:sz w:val="24"/>
              </w:rPr>
            </w:pPr>
          </w:p>
        </w:tc>
      </w:tr>
    </w:tbl>
    <w:p w14:paraId="3978CFA2" w14:textId="77777777" w:rsidR="00193956" w:rsidRDefault="00193956">
      <w:pPr>
        <w:rPr>
          <w:sz w:val="24"/>
        </w:rPr>
        <w:sectPr w:rsidR="00193956" w:rsidSect="005A6A2B">
          <w:type w:val="continuous"/>
          <w:pgSz w:w="11910" w:h="16840"/>
          <w:pgMar w:top="1420" w:right="1300" w:bottom="1805" w:left="1300" w:header="0" w:footer="1003"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8"/>
        <w:gridCol w:w="4921"/>
      </w:tblGrid>
      <w:tr w:rsidR="00193956" w14:paraId="1BAC0D4F" w14:textId="77777777" w:rsidTr="00AC44E5">
        <w:trPr>
          <w:trHeight w:val="727"/>
        </w:trPr>
        <w:tc>
          <w:tcPr>
            <w:tcW w:w="4098" w:type="dxa"/>
          </w:tcPr>
          <w:p w14:paraId="6AC245E7" w14:textId="77777777" w:rsidR="00193956" w:rsidRDefault="00193956">
            <w:pPr>
              <w:pStyle w:val="TableParagraph"/>
              <w:spacing w:before="8"/>
              <w:rPr>
                <w:sz w:val="25"/>
              </w:rPr>
            </w:pPr>
          </w:p>
          <w:p w14:paraId="3A0096C5" w14:textId="77777777" w:rsidR="00193956" w:rsidRDefault="00C704BE">
            <w:pPr>
              <w:pStyle w:val="TableParagraph"/>
              <w:ind w:left="107"/>
              <w:rPr>
                <w:b/>
                <w:sz w:val="24"/>
              </w:rPr>
            </w:pPr>
            <w:r>
              <w:rPr>
                <w:b/>
                <w:color w:val="333333"/>
                <w:sz w:val="24"/>
              </w:rPr>
              <w:t>Status:</w:t>
            </w:r>
          </w:p>
        </w:tc>
        <w:tc>
          <w:tcPr>
            <w:tcW w:w="4921" w:type="dxa"/>
          </w:tcPr>
          <w:p w14:paraId="43A4D3F7" w14:textId="77777777" w:rsidR="00193956" w:rsidRDefault="00193956">
            <w:pPr>
              <w:pStyle w:val="TableParagraph"/>
              <w:spacing w:before="8"/>
              <w:rPr>
                <w:sz w:val="25"/>
              </w:rPr>
            </w:pPr>
          </w:p>
          <w:p w14:paraId="256480C0" w14:textId="77777777" w:rsidR="00193956" w:rsidRDefault="00C704BE">
            <w:pPr>
              <w:pStyle w:val="TableParagraph"/>
              <w:ind w:left="107"/>
              <w:rPr>
                <w:sz w:val="24"/>
              </w:rPr>
            </w:pPr>
            <w:r>
              <w:rPr>
                <w:color w:val="333333"/>
                <w:sz w:val="24"/>
              </w:rPr>
              <w:t>Pass</w:t>
            </w:r>
          </w:p>
        </w:tc>
      </w:tr>
    </w:tbl>
    <w:p w14:paraId="2A10F5C3" w14:textId="77777777" w:rsidR="00092FCD" w:rsidRDefault="00092FCD" w:rsidP="00092FCD">
      <w:pPr>
        <w:pStyle w:val="Heading1"/>
        <w:spacing w:before="91" w:line="259" w:lineRule="auto"/>
        <w:ind w:right="1668"/>
        <w:rPr>
          <w:rFonts w:ascii="Castellar" w:hAnsi="Castellar"/>
          <w:color w:val="333333"/>
          <w:u w:color="333333"/>
        </w:rPr>
      </w:pPr>
    </w:p>
    <w:p w14:paraId="7014B85C" w14:textId="3A2EA231" w:rsidR="00092FCD" w:rsidRPr="00195550" w:rsidRDefault="00092FCD" w:rsidP="00092FCD">
      <w:pPr>
        <w:pStyle w:val="Heading1"/>
        <w:spacing w:before="91" w:line="259" w:lineRule="auto"/>
        <w:ind w:right="1668"/>
        <w:rPr>
          <w:rFonts w:ascii="Castellar" w:hAnsi="Castellar"/>
          <w:color w:val="333333"/>
          <w:sz w:val="28"/>
          <w:szCs w:val="28"/>
          <w:u w:color="333333"/>
        </w:rPr>
      </w:pPr>
      <w:r w:rsidRPr="00195550">
        <w:rPr>
          <w:rFonts w:ascii="Castellar" w:hAnsi="Castellar"/>
          <w:color w:val="333333"/>
          <w:sz w:val="28"/>
          <w:szCs w:val="28"/>
          <w:u w:color="333333"/>
        </w:rPr>
        <w:t>Test cases for Contact</w:t>
      </w:r>
    </w:p>
    <w:p w14:paraId="32875515" w14:textId="5B6FEE45" w:rsidR="00193956" w:rsidRDefault="00193956">
      <w:pPr>
        <w:pStyle w:val="BodyText"/>
        <w:spacing w:before="11"/>
        <w:rPr>
          <w:rFonts w:ascii="Arial"/>
          <w:sz w:val="23"/>
        </w:rPr>
      </w:pPr>
    </w:p>
    <w:p w14:paraId="0CD7E81D" w14:textId="2D0F9E69" w:rsidR="00193956" w:rsidRDefault="00193956">
      <w:pPr>
        <w:pStyle w:val="BodyText"/>
        <w:spacing w:before="1"/>
        <w:rPr>
          <w:rFonts w:ascii="Arial"/>
          <w:sz w:val="1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8"/>
        <w:gridCol w:w="4921"/>
      </w:tblGrid>
      <w:tr w:rsidR="00193956" w14:paraId="2C5D8C8F" w14:textId="77777777" w:rsidTr="00AC44E5">
        <w:trPr>
          <w:trHeight w:val="724"/>
        </w:trPr>
        <w:tc>
          <w:tcPr>
            <w:tcW w:w="4098" w:type="dxa"/>
          </w:tcPr>
          <w:p w14:paraId="51F06013" w14:textId="77777777" w:rsidR="00193956" w:rsidRDefault="00193956">
            <w:pPr>
              <w:pStyle w:val="TableParagraph"/>
              <w:spacing w:before="8"/>
              <w:rPr>
                <w:sz w:val="25"/>
              </w:rPr>
            </w:pPr>
          </w:p>
          <w:p w14:paraId="0DA293F2" w14:textId="77777777" w:rsidR="00193956" w:rsidRDefault="00C704BE">
            <w:pPr>
              <w:pStyle w:val="TableParagraph"/>
              <w:ind w:left="107"/>
              <w:rPr>
                <w:b/>
                <w:sz w:val="24"/>
              </w:rPr>
            </w:pPr>
            <w:r>
              <w:rPr>
                <w:b/>
                <w:color w:val="333333"/>
                <w:sz w:val="24"/>
              </w:rPr>
              <w:t>Test</w:t>
            </w:r>
            <w:r>
              <w:rPr>
                <w:b/>
                <w:color w:val="333333"/>
                <w:spacing w:val="-2"/>
                <w:sz w:val="24"/>
              </w:rPr>
              <w:t xml:space="preserve"> </w:t>
            </w:r>
            <w:r>
              <w:rPr>
                <w:b/>
                <w:color w:val="333333"/>
                <w:sz w:val="24"/>
              </w:rPr>
              <w:t>Engineers:</w:t>
            </w:r>
          </w:p>
        </w:tc>
        <w:tc>
          <w:tcPr>
            <w:tcW w:w="4921" w:type="dxa"/>
          </w:tcPr>
          <w:p w14:paraId="311252A1" w14:textId="77777777" w:rsidR="00193956" w:rsidRDefault="00193956">
            <w:pPr>
              <w:pStyle w:val="TableParagraph"/>
              <w:spacing w:before="8"/>
              <w:rPr>
                <w:sz w:val="25"/>
              </w:rPr>
            </w:pPr>
          </w:p>
          <w:p w14:paraId="0BD63B24" w14:textId="551F5FFD" w:rsidR="00AC44E5" w:rsidRDefault="00AC44E5" w:rsidP="00AC44E5">
            <w:pPr>
              <w:pStyle w:val="TableParagraph"/>
              <w:spacing w:before="59" w:line="576" w:lineRule="exact"/>
              <w:ind w:right="2839"/>
              <w:rPr>
                <w:color w:val="333333"/>
                <w:sz w:val="24"/>
              </w:rPr>
            </w:pPr>
            <w:r>
              <w:rPr>
                <w:color w:val="333333"/>
                <w:sz w:val="24"/>
              </w:rPr>
              <w:t xml:space="preserve"> Adrishya Abraham</w:t>
            </w:r>
          </w:p>
          <w:p w14:paraId="34A77F76" w14:textId="77777777" w:rsidR="00AC44E5" w:rsidRDefault="00AC44E5" w:rsidP="00AC44E5">
            <w:pPr>
              <w:pStyle w:val="TableParagraph"/>
              <w:ind w:left="107"/>
              <w:rPr>
                <w:color w:val="333333"/>
                <w:sz w:val="24"/>
              </w:rPr>
            </w:pPr>
            <w:r>
              <w:rPr>
                <w:color w:val="333333"/>
                <w:sz w:val="24"/>
              </w:rPr>
              <w:t>Tony k Sebastian</w:t>
            </w:r>
          </w:p>
          <w:p w14:paraId="26F8A84E" w14:textId="14AEAAAC" w:rsidR="00193956" w:rsidRDefault="00193956">
            <w:pPr>
              <w:pStyle w:val="TableParagraph"/>
              <w:ind w:left="107"/>
              <w:rPr>
                <w:sz w:val="24"/>
              </w:rPr>
            </w:pPr>
          </w:p>
        </w:tc>
      </w:tr>
      <w:tr w:rsidR="00193956" w14:paraId="38F5BAAF" w14:textId="77777777" w:rsidTr="00AC44E5">
        <w:trPr>
          <w:trHeight w:val="726"/>
        </w:trPr>
        <w:tc>
          <w:tcPr>
            <w:tcW w:w="4098" w:type="dxa"/>
          </w:tcPr>
          <w:p w14:paraId="1BE603B9" w14:textId="77777777" w:rsidR="00193956" w:rsidRDefault="00193956">
            <w:pPr>
              <w:pStyle w:val="TableParagraph"/>
              <w:spacing w:before="8"/>
              <w:rPr>
                <w:sz w:val="25"/>
              </w:rPr>
            </w:pPr>
          </w:p>
          <w:p w14:paraId="62298568" w14:textId="77777777" w:rsidR="00193956" w:rsidRDefault="00C704BE">
            <w:pPr>
              <w:pStyle w:val="TableParagraph"/>
              <w:ind w:left="107"/>
              <w:rPr>
                <w:b/>
                <w:sz w:val="24"/>
              </w:rPr>
            </w:pPr>
            <w:r>
              <w:rPr>
                <w:b/>
                <w:color w:val="333333"/>
                <w:sz w:val="24"/>
              </w:rPr>
              <w:t>Date:</w:t>
            </w:r>
          </w:p>
        </w:tc>
        <w:tc>
          <w:tcPr>
            <w:tcW w:w="4921" w:type="dxa"/>
          </w:tcPr>
          <w:p w14:paraId="6DEFBF45" w14:textId="77777777" w:rsidR="00193956" w:rsidRDefault="00193956">
            <w:pPr>
              <w:pStyle w:val="TableParagraph"/>
              <w:spacing w:before="8"/>
              <w:rPr>
                <w:sz w:val="25"/>
              </w:rPr>
            </w:pPr>
          </w:p>
          <w:p w14:paraId="2189A7C3" w14:textId="73FE3AB8" w:rsidR="00193956" w:rsidRDefault="00AC44E5">
            <w:pPr>
              <w:pStyle w:val="TableParagraph"/>
              <w:ind w:left="107"/>
              <w:rPr>
                <w:sz w:val="24"/>
              </w:rPr>
            </w:pPr>
            <w:r>
              <w:rPr>
                <w:color w:val="333333"/>
                <w:sz w:val="24"/>
              </w:rPr>
              <w:t>09</w:t>
            </w:r>
            <w:r w:rsidR="00C704BE">
              <w:rPr>
                <w:color w:val="333333"/>
                <w:sz w:val="24"/>
              </w:rPr>
              <w:t>-05-2022</w:t>
            </w:r>
          </w:p>
        </w:tc>
      </w:tr>
      <w:tr w:rsidR="00193956" w14:paraId="5A71E2D5" w14:textId="77777777" w:rsidTr="00AC44E5">
        <w:trPr>
          <w:trHeight w:val="727"/>
        </w:trPr>
        <w:tc>
          <w:tcPr>
            <w:tcW w:w="4098" w:type="dxa"/>
          </w:tcPr>
          <w:p w14:paraId="4607930E" w14:textId="77777777" w:rsidR="00193956" w:rsidRDefault="00193956">
            <w:pPr>
              <w:pStyle w:val="TableParagraph"/>
              <w:spacing w:before="8"/>
              <w:rPr>
                <w:sz w:val="25"/>
              </w:rPr>
            </w:pPr>
          </w:p>
          <w:p w14:paraId="2BA164DE" w14:textId="77777777" w:rsidR="00193956" w:rsidRDefault="00C704BE">
            <w:pPr>
              <w:pStyle w:val="TableParagraph"/>
              <w:ind w:left="107"/>
              <w:rPr>
                <w:b/>
                <w:sz w:val="24"/>
              </w:rPr>
            </w:pPr>
            <w:r>
              <w:rPr>
                <w:b/>
                <w:color w:val="333333"/>
                <w:sz w:val="24"/>
              </w:rPr>
              <w:t>Purpose:</w:t>
            </w:r>
          </w:p>
        </w:tc>
        <w:tc>
          <w:tcPr>
            <w:tcW w:w="4921" w:type="dxa"/>
          </w:tcPr>
          <w:p w14:paraId="69A757E3" w14:textId="77777777" w:rsidR="00193956" w:rsidRDefault="00193956">
            <w:pPr>
              <w:pStyle w:val="TableParagraph"/>
              <w:spacing w:before="8"/>
              <w:rPr>
                <w:sz w:val="25"/>
              </w:rPr>
            </w:pPr>
          </w:p>
          <w:p w14:paraId="53E384FE" w14:textId="54B5CBD4" w:rsidR="00193956" w:rsidRDefault="00C704BE">
            <w:pPr>
              <w:pStyle w:val="TableParagraph"/>
              <w:ind w:left="107"/>
              <w:rPr>
                <w:sz w:val="24"/>
              </w:rPr>
            </w:pPr>
            <w:r>
              <w:rPr>
                <w:color w:val="333333"/>
                <w:sz w:val="24"/>
              </w:rPr>
              <w:t>The</w:t>
            </w:r>
            <w:r>
              <w:rPr>
                <w:color w:val="333333"/>
                <w:spacing w:val="-2"/>
                <w:sz w:val="24"/>
              </w:rPr>
              <w:t xml:space="preserve"> </w:t>
            </w:r>
            <w:r>
              <w:rPr>
                <w:color w:val="333333"/>
                <w:sz w:val="24"/>
              </w:rPr>
              <w:t>user</w:t>
            </w:r>
            <w:r>
              <w:rPr>
                <w:color w:val="333333"/>
                <w:spacing w:val="-1"/>
                <w:sz w:val="24"/>
              </w:rPr>
              <w:t xml:space="preserve"> </w:t>
            </w:r>
            <w:r>
              <w:rPr>
                <w:color w:val="333333"/>
                <w:sz w:val="24"/>
              </w:rPr>
              <w:t>can</w:t>
            </w:r>
            <w:r>
              <w:rPr>
                <w:color w:val="333333"/>
                <w:spacing w:val="-4"/>
                <w:sz w:val="24"/>
              </w:rPr>
              <w:t xml:space="preserve"> </w:t>
            </w:r>
            <w:r>
              <w:rPr>
                <w:color w:val="333333"/>
                <w:sz w:val="24"/>
              </w:rPr>
              <w:t>contact</w:t>
            </w:r>
            <w:r>
              <w:rPr>
                <w:color w:val="333333"/>
                <w:spacing w:val="-3"/>
                <w:sz w:val="24"/>
              </w:rPr>
              <w:t xml:space="preserve"> </w:t>
            </w:r>
            <w:r w:rsidR="00AC44E5">
              <w:rPr>
                <w:color w:val="333333"/>
                <w:sz w:val="24"/>
              </w:rPr>
              <w:t>for customers support</w:t>
            </w:r>
          </w:p>
        </w:tc>
      </w:tr>
      <w:tr w:rsidR="00193956" w14:paraId="509592E2" w14:textId="77777777" w:rsidTr="00AC44E5">
        <w:trPr>
          <w:trHeight w:val="1276"/>
        </w:trPr>
        <w:tc>
          <w:tcPr>
            <w:tcW w:w="4098" w:type="dxa"/>
          </w:tcPr>
          <w:p w14:paraId="5E17E80F" w14:textId="77777777" w:rsidR="00193956" w:rsidRDefault="00193956">
            <w:pPr>
              <w:pStyle w:val="TableParagraph"/>
              <w:rPr>
                <w:sz w:val="26"/>
              </w:rPr>
            </w:pPr>
          </w:p>
          <w:p w14:paraId="562E69C1" w14:textId="77777777" w:rsidR="00193956" w:rsidRDefault="00193956">
            <w:pPr>
              <w:pStyle w:val="TableParagraph"/>
              <w:spacing w:before="8"/>
              <w:rPr>
                <w:sz w:val="23"/>
              </w:rPr>
            </w:pPr>
          </w:p>
          <w:p w14:paraId="4D9BF6F1" w14:textId="77777777" w:rsidR="00193956" w:rsidRDefault="00C704BE">
            <w:pPr>
              <w:pStyle w:val="TableParagraph"/>
              <w:ind w:left="107"/>
              <w:rPr>
                <w:b/>
                <w:sz w:val="24"/>
              </w:rPr>
            </w:pPr>
            <w:r>
              <w:rPr>
                <w:b/>
                <w:color w:val="333333"/>
                <w:sz w:val="24"/>
              </w:rPr>
              <w:t>Pre-Req:</w:t>
            </w:r>
          </w:p>
        </w:tc>
        <w:tc>
          <w:tcPr>
            <w:tcW w:w="4921" w:type="dxa"/>
          </w:tcPr>
          <w:p w14:paraId="735D4F9E" w14:textId="77777777" w:rsidR="00193956" w:rsidRDefault="00193956">
            <w:pPr>
              <w:pStyle w:val="TableParagraph"/>
              <w:spacing w:before="8"/>
              <w:rPr>
                <w:sz w:val="25"/>
              </w:rPr>
            </w:pPr>
          </w:p>
          <w:p w14:paraId="5DC458F5" w14:textId="77777777" w:rsidR="00193956" w:rsidRDefault="00C704BE">
            <w:pPr>
              <w:pStyle w:val="TableParagraph"/>
              <w:ind w:left="107" w:right="201"/>
              <w:rPr>
                <w:sz w:val="24"/>
              </w:rPr>
            </w:pPr>
            <w:r>
              <w:rPr>
                <w:color w:val="333333"/>
                <w:sz w:val="24"/>
              </w:rPr>
              <w:t>Web Server must be up or data is</w:t>
            </w:r>
            <w:r>
              <w:rPr>
                <w:color w:val="333333"/>
                <w:spacing w:val="1"/>
                <w:sz w:val="24"/>
              </w:rPr>
              <w:t xml:space="preserve"> </w:t>
            </w:r>
            <w:r>
              <w:rPr>
                <w:color w:val="333333"/>
                <w:sz w:val="24"/>
              </w:rPr>
              <w:t>already</w:t>
            </w:r>
            <w:r>
              <w:rPr>
                <w:color w:val="333333"/>
                <w:spacing w:val="-5"/>
                <w:sz w:val="24"/>
              </w:rPr>
              <w:t xml:space="preserve"> </w:t>
            </w:r>
            <w:r>
              <w:rPr>
                <w:color w:val="333333"/>
                <w:sz w:val="24"/>
              </w:rPr>
              <w:t>synchronized</w:t>
            </w:r>
            <w:r>
              <w:rPr>
                <w:color w:val="333333"/>
                <w:spacing w:val="-2"/>
                <w:sz w:val="24"/>
              </w:rPr>
              <w:t xml:space="preserve"> </w:t>
            </w:r>
            <w:r>
              <w:rPr>
                <w:color w:val="333333"/>
                <w:sz w:val="24"/>
              </w:rPr>
              <w:t>in</w:t>
            </w:r>
            <w:r>
              <w:rPr>
                <w:color w:val="333333"/>
                <w:spacing w:val="-2"/>
                <w:sz w:val="24"/>
              </w:rPr>
              <w:t xml:space="preserve"> </w:t>
            </w:r>
            <w:r>
              <w:rPr>
                <w:color w:val="333333"/>
                <w:sz w:val="24"/>
              </w:rPr>
              <w:t>case</w:t>
            </w:r>
            <w:r>
              <w:rPr>
                <w:color w:val="333333"/>
                <w:spacing w:val="-3"/>
                <w:sz w:val="24"/>
              </w:rPr>
              <w:t xml:space="preserve"> </w:t>
            </w:r>
            <w:r>
              <w:rPr>
                <w:color w:val="333333"/>
                <w:sz w:val="24"/>
              </w:rPr>
              <w:t>of</w:t>
            </w:r>
            <w:r>
              <w:rPr>
                <w:color w:val="333333"/>
                <w:spacing w:val="-2"/>
                <w:sz w:val="24"/>
              </w:rPr>
              <w:t xml:space="preserve"> </w:t>
            </w:r>
            <w:r>
              <w:rPr>
                <w:color w:val="333333"/>
                <w:sz w:val="24"/>
              </w:rPr>
              <w:t>error</w:t>
            </w:r>
            <w:r>
              <w:rPr>
                <w:color w:val="333333"/>
                <w:spacing w:val="-2"/>
                <w:sz w:val="24"/>
              </w:rPr>
              <w:t xml:space="preserve"> </w:t>
            </w:r>
            <w:r>
              <w:rPr>
                <w:color w:val="333333"/>
                <w:sz w:val="24"/>
              </w:rPr>
              <w:t>in</w:t>
            </w:r>
            <w:r>
              <w:rPr>
                <w:color w:val="333333"/>
                <w:spacing w:val="-63"/>
                <w:sz w:val="24"/>
              </w:rPr>
              <w:t xml:space="preserve"> </w:t>
            </w:r>
            <w:r>
              <w:rPr>
                <w:color w:val="333333"/>
                <w:sz w:val="24"/>
              </w:rPr>
              <w:t>connection</w:t>
            </w:r>
          </w:p>
        </w:tc>
      </w:tr>
      <w:tr w:rsidR="00193956" w14:paraId="08A14A71" w14:textId="77777777" w:rsidTr="00AC44E5">
        <w:trPr>
          <w:trHeight w:val="1302"/>
        </w:trPr>
        <w:tc>
          <w:tcPr>
            <w:tcW w:w="4098" w:type="dxa"/>
          </w:tcPr>
          <w:p w14:paraId="1530C6D0" w14:textId="77777777" w:rsidR="00193956" w:rsidRDefault="00193956">
            <w:pPr>
              <w:pStyle w:val="TableParagraph"/>
              <w:rPr>
                <w:sz w:val="26"/>
              </w:rPr>
            </w:pPr>
          </w:p>
          <w:p w14:paraId="0B47E3D2" w14:textId="77777777" w:rsidR="00193956" w:rsidRDefault="00193956">
            <w:pPr>
              <w:pStyle w:val="TableParagraph"/>
              <w:spacing w:before="8"/>
              <w:rPr>
                <w:sz w:val="24"/>
              </w:rPr>
            </w:pPr>
          </w:p>
          <w:p w14:paraId="5FFBA2FD" w14:textId="77777777" w:rsidR="00193956" w:rsidRDefault="00C704BE">
            <w:pPr>
              <w:pStyle w:val="TableParagraph"/>
              <w:ind w:left="107"/>
              <w:rPr>
                <w:b/>
                <w:sz w:val="24"/>
              </w:rPr>
            </w:pPr>
            <w:r>
              <w:rPr>
                <w:b/>
                <w:color w:val="333333"/>
                <w:sz w:val="24"/>
              </w:rPr>
              <w:t>Test</w:t>
            </w:r>
            <w:r>
              <w:rPr>
                <w:b/>
                <w:color w:val="333333"/>
                <w:spacing w:val="-2"/>
                <w:sz w:val="24"/>
              </w:rPr>
              <w:t xml:space="preserve"> </w:t>
            </w:r>
            <w:r>
              <w:rPr>
                <w:b/>
                <w:color w:val="333333"/>
                <w:sz w:val="24"/>
              </w:rPr>
              <w:t>Data:</w:t>
            </w:r>
          </w:p>
        </w:tc>
        <w:tc>
          <w:tcPr>
            <w:tcW w:w="4921" w:type="dxa"/>
          </w:tcPr>
          <w:p w14:paraId="31B1D2B7" w14:textId="77777777" w:rsidR="005A6A2B" w:rsidRDefault="00AC44E5" w:rsidP="00AC44E5">
            <w:pPr>
              <w:pStyle w:val="TableParagraph"/>
              <w:spacing w:before="60" w:line="576" w:lineRule="exact"/>
              <w:ind w:right="96"/>
              <w:rPr>
                <w:color w:val="333333"/>
                <w:sz w:val="24"/>
              </w:rPr>
            </w:pPr>
            <w:r>
              <w:rPr>
                <w:color w:val="333333"/>
                <w:sz w:val="24"/>
              </w:rPr>
              <w:t xml:space="preserve"> Contact numbers and </w:t>
            </w:r>
            <w:r w:rsidR="00C704BE">
              <w:rPr>
                <w:color w:val="333333"/>
                <w:spacing w:val="-64"/>
                <w:sz w:val="24"/>
              </w:rPr>
              <w:t xml:space="preserve"> </w:t>
            </w:r>
            <w:r>
              <w:rPr>
                <w:color w:val="333333"/>
                <w:sz w:val="24"/>
              </w:rPr>
              <w:t xml:space="preserve">Customer support </w:t>
            </w:r>
          </w:p>
          <w:p w14:paraId="53A8AA7C" w14:textId="6CEE7050" w:rsidR="005A6A2B" w:rsidRPr="005A6A2B" w:rsidRDefault="005A6A2B" w:rsidP="00AC44E5">
            <w:pPr>
              <w:pStyle w:val="TableParagraph"/>
              <w:spacing w:before="60" w:line="576" w:lineRule="exact"/>
              <w:ind w:right="96"/>
              <w:rPr>
                <w:color w:val="333333"/>
                <w:sz w:val="24"/>
              </w:rPr>
            </w:pPr>
            <w:r>
              <w:rPr>
                <w:color w:val="333333"/>
                <w:sz w:val="24"/>
              </w:rPr>
              <w:t xml:space="preserve"> Service and response.</w:t>
            </w:r>
          </w:p>
        </w:tc>
      </w:tr>
      <w:tr w:rsidR="00193956" w14:paraId="2CA259A2" w14:textId="77777777" w:rsidTr="00AC44E5">
        <w:trPr>
          <w:trHeight w:val="1956"/>
        </w:trPr>
        <w:tc>
          <w:tcPr>
            <w:tcW w:w="4098" w:type="dxa"/>
          </w:tcPr>
          <w:p w14:paraId="2EB17A0A" w14:textId="77777777" w:rsidR="00193956" w:rsidRDefault="00193956">
            <w:pPr>
              <w:pStyle w:val="TableParagraph"/>
              <w:rPr>
                <w:sz w:val="26"/>
              </w:rPr>
            </w:pPr>
          </w:p>
          <w:p w14:paraId="69A392D1" w14:textId="77777777" w:rsidR="00193956" w:rsidRDefault="00193956">
            <w:pPr>
              <w:pStyle w:val="TableParagraph"/>
              <w:rPr>
                <w:sz w:val="26"/>
              </w:rPr>
            </w:pPr>
          </w:p>
          <w:p w14:paraId="43445D2D" w14:textId="77777777" w:rsidR="00193956" w:rsidRDefault="00193956">
            <w:pPr>
              <w:pStyle w:val="TableParagraph"/>
              <w:spacing w:before="1"/>
              <w:rPr>
                <w:sz w:val="27"/>
              </w:rPr>
            </w:pPr>
          </w:p>
          <w:p w14:paraId="30B76DDA" w14:textId="77777777" w:rsidR="00193956" w:rsidRDefault="00C704BE">
            <w:pPr>
              <w:pStyle w:val="TableParagraph"/>
              <w:spacing w:before="1"/>
              <w:ind w:left="107"/>
              <w:rPr>
                <w:b/>
                <w:sz w:val="24"/>
              </w:rPr>
            </w:pPr>
            <w:r>
              <w:rPr>
                <w:b/>
                <w:color w:val="333333"/>
                <w:sz w:val="24"/>
              </w:rPr>
              <w:t>Steps:</w:t>
            </w:r>
          </w:p>
        </w:tc>
        <w:tc>
          <w:tcPr>
            <w:tcW w:w="4921" w:type="dxa"/>
          </w:tcPr>
          <w:p w14:paraId="07FE0A42" w14:textId="77777777" w:rsidR="00193956" w:rsidRDefault="00193956">
            <w:pPr>
              <w:pStyle w:val="TableParagraph"/>
              <w:spacing w:before="7"/>
              <w:rPr>
                <w:sz w:val="23"/>
              </w:rPr>
            </w:pPr>
          </w:p>
          <w:p w14:paraId="37DC3316" w14:textId="01BBCA43" w:rsidR="00193956" w:rsidRDefault="00C704BE">
            <w:pPr>
              <w:pStyle w:val="TableParagraph"/>
              <w:ind w:left="107" w:right="570"/>
              <w:rPr>
                <w:sz w:val="24"/>
              </w:rPr>
            </w:pPr>
            <w:r>
              <w:rPr>
                <w:color w:val="333333"/>
                <w:sz w:val="24"/>
              </w:rPr>
              <w:t>Steps</w:t>
            </w:r>
            <w:r>
              <w:rPr>
                <w:color w:val="333333"/>
                <w:spacing w:val="-3"/>
                <w:sz w:val="24"/>
              </w:rPr>
              <w:t xml:space="preserve"> </w:t>
            </w:r>
            <w:r>
              <w:rPr>
                <w:color w:val="333333"/>
                <w:sz w:val="24"/>
              </w:rPr>
              <w:t>to carry</w:t>
            </w:r>
            <w:r>
              <w:rPr>
                <w:color w:val="333333"/>
                <w:spacing w:val="-4"/>
                <w:sz w:val="24"/>
              </w:rPr>
              <w:t xml:space="preserve"> </w:t>
            </w:r>
            <w:r>
              <w:rPr>
                <w:color w:val="333333"/>
                <w:sz w:val="24"/>
              </w:rPr>
              <w:t>out</w:t>
            </w:r>
            <w:r>
              <w:rPr>
                <w:color w:val="333333"/>
                <w:spacing w:val="-1"/>
                <w:sz w:val="24"/>
              </w:rPr>
              <w:t xml:space="preserve"> </w:t>
            </w:r>
            <w:r>
              <w:rPr>
                <w:color w:val="333333"/>
                <w:sz w:val="24"/>
              </w:rPr>
              <w:t>the</w:t>
            </w:r>
            <w:r w:rsidR="005A6A2B">
              <w:rPr>
                <w:color w:val="333333"/>
                <w:sz w:val="24"/>
              </w:rPr>
              <w:t xml:space="preserve"> contact</w:t>
            </w:r>
            <w:r>
              <w:rPr>
                <w:color w:val="333333"/>
                <w:spacing w:val="-3"/>
                <w:sz w:val="24"/>
              </w:rPr>
              <w:t xml:space="preserve"> </w:t>
            </w:r>
            <w:r>
              <w:rPr>
                <w:color w:val="333333"/>
                <w:sz w:val="24"/>
              </w:rPr>
              <w:t>test.</w:t>
            </w:r>
            <w:r>
              <w:rPr>
                <w:color w:val="333333"/>
                <w:spacing w:val="-1"/>
                <w:sz w:val="24"/>
              </w:rPr>
              <w:t xml:space="preserve"> </w:t>
            </w:r>
            <w:r>
              <w:rPr>
                <w:color w:val="333333"/>
                <w:sz w:val="24"/>
              </w:rPr>
              <w:t xml:space="preserve">See </w:t>
            </w:r>
          </w:p>
          <w:p w14:paraId="15A093CF" w14:textId="5872BF1C" w:rsidR="00193956" w:rsidRDefault="00C704BE">
            <w:pPr>
              <w:pStyle w:val="TableParagraph"/>
              <w:ind w:left="107" w:right="771"/>
              <w:rPr>
                <w:sz w:val="24"/>
              </w:rPr>
            </w:pPr>
            <w:r>
              <w:rPr>
                <w:sz w:val="24"/>
              </w:rPr>
              <w:t>Choose contact address or phone</w:t>
            </w:r>
            <w:r>
              <w:rPr>
                <w:spacing w:val="-65"/>
                <w:sz w:val="24"/>
              </w:rPr>
              <w:t xml:space="preserve"> </w:t>
            </w:r>
            <w:r>
              <w:rPr>
                <w:sz w:val="24"/>
              </w:rPr>
              <w:t>numbers</w:t>
            </w:r>
            <w:r>
              <w:rPr>
                <w:spacing w:val="-1"/>
                <w:sz w:val="24"/>
              </w:rPr>
              <w:t xml:space="preserve"> </w:t>
            </w:r>
            <w:r>
              <w:rPr>
                <w:sz w:val="24"/>
              </w:rPr>
              <w:t>to enquires</w:t>
            </w:r>
            <w:r w:rsidR="005A6A2B">
              <w:rPr>
                <w:sz w:val="24"/>
              </w:rPr>
              <w:t>.</w:t>
            </w:r>
          </w:p>
          <w:p w14:paraId="4C53243F" w14:textId="77777777" w:rsidR="00193956" w:rsidRDefault="00C704BE">
            <w:pPr>
              <w:pStyle w:val="TableParagraph"/>
              <w:spacing w:before="149"/>
              <w:ind w:left="107"/>
              <w:rPr>
                <w:sz w:val="24"/>
              </w:rPr>
            </w:pPr>
            <w:r>
              <w:rPr>
                <w:sz w:val="24"/>
              </w:rPr>
              <w:t>etc.</w:t>
            </w:r>
          </w:p>
        </w:tc>
      </w:tr>
      <w:tr w:rsidR="00193956" w14:paraId="3CC6E374" w14:textId="77777777" w:rsidTr="00AC44E5">
        <w:trPr>
          <w:trHeight w:val="726"/>
        </w:trPr>
        <w:tc>
          <w:tcPr>
            <w:tcW w:w="4098" w:type="dxa"/>
          </w:tcPr>
          <w:p w14:paraId="6B556009" w14:textId="77777777" w:rsidR="00193956" w:rsidRDefault="00193956">
            <w:pPr>
              <w:pStyle w:val="TableParagraph"/>
              <w:spacing w:before="8"/>
              <w:rPr>
                <w:sz w:val="25"/>
              </w:rPr>
            </w:pPr>
          </w:p>
          <w:p w14:paraId="45521E59" w14:textId="77777777" w:rsidR="00193956" w:rsidRDefault="00C704BE">
            <w:pPr>
              <w:pStyle w:val="TableParagraph"/>
              <w:ind w:left="107"/>
              <w:rPr>
                <w:b/>
                <w:sz w:val="24"/>
              </w:rPr>
            </w:pPr>
            <w:r>
              <w:rPr>
                <w:b/>
                <w:color w:val="333333"/>
                <w:sz w:val="24"/>
              </w:rPr>
              <w:t>Status:</w:t>
            </w:r>
          </w:p>
        </w:tc>
        <w:tc>
          <w:tcPr>
            <w:tcW w:w="4921" w:type="dxa"/>
          </w:tcPr>
          <w:p w14:paraId="7A631784" w14:textId="77777777" w:rsidR="00193956" w:rsidRDefault="00193956">
            <w:pPr>
              <w:pStyle w:val="TableParagraph"/>
              <w:spacing w:before="8"/>
              <w:rPr>
                <w:sz w:val="25"/>
              </w:rPr>
            </w:pPr>
          </w:p>
          <w:p w14:paraId="468A2554" w14:textId="77777777" w:rsidR="00193956" w:rsidRDefault="00C704BE">
            <w:pPr>
              <w:pStyle w:val="TableParagraph"/>
              <w:ind w:left="107"/>
              <w:rPr>
                <w:sz w:val="24"/>
              </w:rPr>
            </w:pPr>
            <w:r>
              <w:rPr>
                <w:color w:val="333333"/>
                <w:sz w:val="24"/>
              </w:rPr>
              <w:t>Pass</w:t>
            </w:r>
          </w:p>
        </w:tc>
      </w:tr>
    </w:tbl>
    <w:p w14:paraId="5BF44143" w14:textId="11B38729" w:rsidR="00193956" w:rsidRPr="00A462E4" w:rsidRDefault="00193956" w:rsidP="00A462E4">
      <w:pPr>
        <w:pStyle w:val="BodyText"/>
        <w:spacing w:before="3"/>
        <w:rPr>
          <w:rFonts w:ascii="Arial"/>
        </w:rPr>
      </w:pPr>
    </w:p>
    <w:p w14:paraId="4478800E" w14:textId="77777777" w:rsidR="00193956" w:rsidRDefault="00193956">
      <w:pPr>
        <w:pStyle w:val="BodyText"/>
        <w:spacing w:before="4"/>
        <w:rPr>
          <w:rFonts w:ascii="Arial"/>
          <w:sz w:val="20"/>
        </w:rPr>
      </w:pPr>
    </w:p>
    <w:p w14:paraId="5DD57552" w14:textId="0E28953F" w:rsidR="00193956" w:rsidRPr="00195550" w:rsidRDefault="00C704BE">
      <w:pPr>
        <w:pStyle w:val="Heading1"/>
        <w:spacing w:before="91" w:line="259" w:lineRule="auto"/>
        <w:ind w:right="1668"/>
        <w:rPr>
          <w:rFonts w:ascii="Castellar" w:hAnsi="Castellar"/>
          <w:sz w:val="32"/>
          <w:szCs w:val="32"/>
          <w:u w:val="none"/>
        </w:rPr>
      </w:pPr>
      <w:r w:rsidRPr="00195550">
        <w:rPr>
          <w:rFonts w:ascii="Castellar" w:hAnsi="Castellar"/>
          <w:color w:val="333333"/>
          <w:sz w:val="32"/>
          <w:szCs w:val="32"/>
          <w:u w:color="333333"/>
        </w:rPr>
        <w:t xml:space="preserve">Test Plan Generation for </w:t>
      </w:r>
      <w:r w:rsidR="00A462E4" w:rsidRPr="00195550">
        <w:rPr>
          <w:rFonts w:ascii="Castellar" w:hAnsi="Castellar"/>
          <w:color w:val="333333"/>
          <w:sz w:val="32"/>
          <w:szCs w:val="32"/>
          <w:u w:color="333333"/>
        </w:rPr>
        <w:t>Online job recruitment</w:t>
      </w:r>
    </w:p>
    <w:p w14:paraId="365C6D75" w14:textId="77777777" w:rsidR="002307E6" w:rsidRDefault="00C704BE" w:rsidP="00A462E4">
      <w:pPr>
        <w:pStyle w:val="TableParagraph"/>
        <w:spacing w:before="59" w:line="576" w:lineRule="exact"/>
        <w:ind w:right="2839"/>
        <w:rPr>
          <w:rFonts w:ascii="Times New Roman"/>
          <w:color w:val="333333"/>
          <w:sz w:val="28"/>
        </w:rPr>
      </w:pPr>
      <w:r>
        <w:rPr>
          <w:rFonts w:ascii="Times New Roman"/>
          <w:color w:val="333333"/>
          <w:sz w:val="28"/>
        </w:rPr>
        <w:t xml:space="preserve">Topic: </w:t>
      </w:r>
      <w:r w:rsidR="002307E6" w:rsidRPr="002307E6">
        <w:rPr>
          <w:rFonts w:ascii="Times New Roman"/>
          <w:color w:val="333333"/>
          <w:sz w:val="28"/>
        </w:rPr>
        <w:t>Online job recruitment</w:t>
      </w:r>
      <w:r w:rsidR="002307E6">
        <w:rPr>
          <w:rFonts w:ascii="Times New Roman"/>
          <w:color w:val="333333"/>
          <w:sz w:val="28"/>
        </w:rPr>
        <w:t xml:space="preserve"> </w:t>
      </w:r>
    </w:p>
    <w:p w14:paraId="7D610FAA" w14:textId="4BEBF680" w:rsidR="00A462E4" w:rsidRDefault="00C704BE" w:rsidP="00A462E4">
      <w:pPr>
        <w:pStyle w:val="TableParagraph"/>
        <w:spacing w:before="59" w:line="576" w:lineRule="exact"/>
        <w:ind w:right="2839"/>
        <w:rPr>
          <w:color w:val="333333"/>
          <w:sz w:val="24"/>
        </w:rPr>
      </w:pPr>
      <w:r>
        <w:rPr>
          <w:rFonts w:ascii="Times New Roman"/>
          <w:color w:val="333333"/>
          <w:sz w:val="28"/>
        </w:rPr>
        <w:t xml:space="preserve">by: </w:t>
      </w:r>
      <w:r w:rsidR="00A462E4">
        <w:rPr>
          <w:rFonts w:ascii="Times New Roman"/>
          <w:color w:val="333333"/>
          <w:sz w:val="28"/>
        </w:rPr>
        <w:tab/>
      </w:r>
      <w:r w:rsidR="00A462E4">
        <w:rPr>
          <w:color w:val="333333"/>
          <w:sz w:val="24"/>
        </w:rPr>
        <w:t>Adrishya Abraham</w:t>
      </w:r>
    </w:p>
    <w:p w14:paraId="0FA2F07C" w14:textId="77777777" w:rsidR="00A462E4" w:rsidRDefault="00A462E4" w:rsidP="00A462E4">
      <w:pPr>
        <w:pStyle w:val="TableParagraph"/>
        <w:ind w:left="720"/>
        <w:rPr>
          <w:color w:val="333333"/>
          <w:sz w:val="24"/>
        </w:rPr>
      </w:pPr>
      <w:r>
        <w:rPr>
          <w:color w:val="333333"/>
          <w:sz w:val="24"/>
        </w:rPr>
        <w:t>Tony k Sebastian</w:t>
      </w:r>
    </w:p>
    <w:p w14:paraId="07D76DAB" w14:textId="77777777" w:rsidR="00193956" w:rsidRDefault="00C704BE" w:rsidP="001B30FC">
      <w:pPr>
        <w:spacing w:before="155" w:line="379" w:lineRule="auto"/>
        <w:ind w:left="720" w:right="96"/>
        <w:rPr>
          <w:rFonts w:ascii="Arial" w:eastAsia="Arial" w:hAnsi="Arial" w:cs="Arial"/>
          <w:color w:val="333333"/>
          <w:sz w:val="24"/>
        </w:rPr>
      </w:pPr>
      <w:r w:rsidRPr="00A50F50">
        <w:rPr>
          <w:rFonts w:ascii="Arial" w:eastAsia="Arial" w:hAnsi="Arial" w:cs="Arial"/>
          <w:color w:val="333333"/>
          <w:sz w:val="24"/>
        </w:rPr>
        <w:t>Date:</w:t>
      </w:r>
      <w:r w:rsidR="0089049C">
        <w:rPr>
          <w:rFonts w:ascii="Arial" w:eastAsia="Arial" w:hAnsi="Arial" w:cs="Arial"/>
          <w:color w:val="333333"/>
          <w:sz w:val="24"/>
        </w:rPr>
        <w:t>09</w:t>
      </w:r>
      <w:r w:rsidRPr="00A50F50">
        <w:rPr>
          <w:rFonts w:ascii="Arial" w:eastAsia="Arial" w:hAnsi="Arial" w:cs="Arial"/>
          <w:color w:val="333333"/>
          <w:sz w:val="24"/>
        </w:rPr>
        <w:t>/05/2022</w:t>
      </w:r>
    </w:p>
    <w:p w14:paraId="49622200" w14:textId="77777777" w:rsidR="007F7D45" w:rsidRPr="007F7D45" w:rsidRDefault="007F7D45" w:rsidP="007F7D45">
      <w:pPr>
        <w:rPr>
          <w:rFonts w:ascii="Arial" w:eastAsia="Arial" w:hAnsi="Arial" w:cs="Arial"/>
          <w:sz w:val="24"/>
        </w:rPr>
      </w:pPr>
    </w:p>
    <w:p w14:paraId="46936C82" w14:textId="77777777" w:rsidR="007F7D45" w:rsidRPr="007F7D45" w:rsidRDefault="007F7D45" w:rsidP="007F7D45">
      <w:pPr>
        <w:rPr>
          <w:rFonts w:ascii="Arial" w:eastAsia="Arial" w:hAnsi="Arial" w:cs="Arial"/>
          <w:sz w:val="24"/>
        </w:rPr>
      </w:pPr>
    </w:p>
    <w:p w14:paraId="19748D7E" w14:textId="77777777" w:rsidR="007F7D45" w:rsidRDefault="007F7D45" w:rsidP="007F7D45">
      <w:pPr>
        <w:rPr>
          <w:rFonts w:ascii="Arial" w:eastAsia="Arial" w:hAnsi="Arial" w:cs="Arial"/>
          <w:color w:val="333333"/>
          <w:sz w:val="24"/>
        </w:rPr>
      </w:pPr>
    </w:p>
    <w:p w14:paraId="40C0660B" w14:textId="77777777" w:rsidR="007F7D45" w:rsidRDefault="007F7D45" w:rsidP="007F7D45">
      <w:pPr>
        <w:spacing w:before="77"/>
        <w:jc w:val="both"/>
        <w:rPr>
          <w:rFonts w:ascii="Times New Roman"/>
          <w:b/>
          <w:sz w:val="28"/>
        </w:rPr>
      </w:pPr>
      <w:r>
        <w:rPr>
          <w:rFonts w:ascii="Times New Roman"/>
          <w:b/>
          <w:color w:val="333333"/>
          <w:sz w:val="28"/>
        </w:rPr>
        <w:t>TABLE</w:t>
      </w:r>
      <w:r>
        <w:rPr>
          <w:rFonts w:ascii="Times New Roman"/>
          <w:b/>
          <w:color w:val="333333"/>
          <w:spacing w:val="-2"/>
          <w:sz w:val="28"/>
        </w:rPr>
        <w:t xml:space="preserve"> </w:t>
      </w:r>
      <w:r>
        <w:rPr>
          <w:rFonts w:ascii="Times New Roman"/>
          <w:b/>
          <w:color w:val="333333"/>
          <w:sz w:val="28"/>
        </w:rPr>
        <w:t>OF</w:t>
      </w:r>
      <w:r>
        <w:rPr>
          <w:rFonts w:ascii="Times New Roman"/>
          <w:b/>
          <w:color w:val="333333"/>
          <w:spacing w:val="-1"/>
          <w:sz w:val="28"/>
        </w:rPr>
        <w:t xml:space="preserve"> </w:t>
      </w:r>
      <w:r>
        <w:rPr>
          <w:rFonts w:ascii="Times New Roman"/>
          <w:b/>
          <w:color w:val="333333"/>
          <w:sz w:val="28"/>
        </w:rPr>
        <w:t>CONTENTS (TOC)</w:t>
      </w:r>
    </w:p>
    <w:p w14:paraId="30178837" w14:textId="77777777" w:rsidR="007F7D45" w:rsidRPr="00B54E72" w:rsidRDefault="007F7D45" w:rsidP="007F7D45">
      <w:pPr>
        <w:spacing w:before="180"/>
        <w:ind w:left="140"/>
        <w:rPr>
          <w:rFonts w:ascii="Times New Roman" w:eastAsia="Times New Roman" w:hAnsi="Times New Roman" w:cs="Times New Roman"/>
          <w:color w:val="333333"/>
          <w:sz w:val="24"/>
          <w:szCs w:val="20"/>
        </w:rPr>
      </w:pPr>
      <w:r w:rsidRPr="00255B37">
        <w:rPr>
          <w:rFonts w:ascii="Times New Roman"/>
          <w:color w:val="333333"/>
          <w:sz w:val="24"/>
          <w:szCs w:val="20"/>
        </w:rPr>
        <w:t>1.0</w:t>
      </w:r>
      <w:r w:rsidRPr="00255B37">
        <w:rPr>
          <w:rFonts w:ascii="Times New Roman"/>
          <w:color w:val="333333"/>
          <w:spacing w:val="-4"/>
          <w:sz w:val="24"/>
          <w:szCs w:val="20"/>
        </w:rPr>
        <w:t xml:space="preserve"> </w:t>
      </w:r>
      <w:r>
        <w:rPr>
          <w:rFonts w:ascii="Times New Roman"/>
          <w:color w:val="333333"/>
          <w:spacing w:val="-4"/>
          <w:sz w:val="24"/>
          <w:szCs w:val="20"/>
        </w:rPr>
        <w:t>Introduction</w:t>
      </w:r>
    </w:p>
    <w:p w14:paraId="11D1861E" w14:textId="77777777" w:rsidR="007F7D45" w:rsidRPr="00255B37" w:rsidRDefault="007F7D45" w:rsidP="007F7D45">
      <w:pPr>
        <w:pStyle w:val="ListParagraph"/>
        <w:numPr>
          <w:ilvl w:val="1"/>
          <w:numId w:val="1"/>
        </w:numPr>
        <w:tabs>
          <w:tab w:val="left" w:pos="563"/>
        </w:tabs>
        <w:rPr>
          <w:sz w:val="24"/>
          <w:szCs w:val="20"/>
        </w:rPr>
      </w:pPr>
      <w:r w:rsidRPr="00255B37">
        <w:rPr>
          <w:color w:val="333333"/>
          <w:sz w:val="24"/>
          <w:szCs w:val="20"/>
        </w:rPr>
        <w:t>Objectives</w:t>
      </w:r>
    </w:p>
    <w:p w14:paraId="2E12E219" w14:textId="77777777" w:rsidR="007F7D45" w:rsidRPr="00255B37" w:rsidRDefault="007F7D45" w:rsidP="007F7D45">
      <w:pPr>
        <w:pStyle w:val="ListParagraph"/>
        <w:numPr>
          <w:ilvl w:val="1"/>
          <w:numId w:val="1"/>
        </w:numPr>
        <w:tabs>
          <w:tab w:val="left" w:pos="563"/>
        </w:tabs>
        <w:spacing w:before="187"/>
        <w:rPr>
          <w:sz w:val="24"/>
          <w:szCs w:val="20"/>
        </w:rPr>
      </w:pPr>
      <w:r w:rsidRPr="00255B37">
        <w:rPr>
          <w:color w:val="333333"/>
          <w:sz w:val="24"/>
          <w:szCs w:val="20"/>
        </w:rPr>
        <w:t>Tasks</w:t>
      </w:r>
    </w:p>
    <w:p w14:paraId="2578B193" w14:textId="77777777" w:rsidR="007F7D45" w:rsidRPr="00255B37" w:rsidRDefault="007F7D45" w:rsidP="007F7D45">
      <w:pPr>
        <w:spacing w:before="184"/>
        <w:ind w:left="140"/>
        <w:rPr>
          <w:rFonts w:ascii="Times New Roman"/>
          <w:sz w:val="24"/>
          <w:szCs w:val="20"/>
        </w:rPr>
      </w:pPr>
      <w:r w:rsidRPr="00255B37">
        <w:rPr>
          <w:rFonts w:ascii="Times New Roman"/>
          <w:color w:val="333333"/>
          <w:sz w:val="24"/>
          <w:szCs w:val="20"/>
        </w:rPr>
        <w:t>3.0 Scope</w:t>
      </w:r>
    </w:p>
    <w:p w14:paraId="22411BBC" w14:textId="77777777" w:rsidR="007F7D45" w:rsidRPr="00255B37" w:rsidRDefault="007F7D45" w:rsidP="007F7D45">
      <w:pPr>
        <w:pStyle w:val="ListParagraph"/>
        <w:numPr>
          <w:ilvl w:val="1"/>
          <w:numId w:val="2"/>
        </w:numPr>
        <w:tabs>
          <w:tab w:val="left" w:pos="563"/>
        </w:tabs>
        <w:spacing w:before="187"/>
        <w:rPr>
          <w:sz w:val="24"/>
          <w:szCs w:val="20"/>
        </w:rPr>
      </w:pPr>
      <w:r w:rsidRPr="00255B37">
        <w:rPr>
          <w:color w:val="333333"/>
          <w:sz w:val="24"/>
          <w:szCs w:val="20"/>
        </w:rPr>
        <w:t>Testing</w:t>
      </w:r>
      <w:r w:rsidRPr="00255B37">
        <w:rPr>
          <w:color w:val="333333"/>
          <w:spacing w:val="-3"/>
          <w:sz w:val="24"/>
          <w:szCs w:val="20"/>
        </w:rPr>
        <w:t xml:space="preserve"> </w:t>
      </w:r>
      <w:r w:rsidRPr="00255B37">
        <w:rPr>
          <w:color w:val="333333"/>
          <w:sz w:val="24"/>
          <w:szCs w:val="20"/>
        </w:rPr>
        <w:t>Strategy</w:t>
      </w:r>
    </w:p>
    <w:p w14:paraId="36D1D224" w14:textId="77777777" w:rsidR="007F7D45" w:rsidRPr="00255B37" w:rsidRDefault="007F7D45" w:rsidP="007F7D45">
      <w:pPr>
        <w:pStyle w:val="ListParagraph"/>
        <w:numPr>
          <w:ilvl w:val="1"/>
          <w:numId w:val="2"/>
        </w:numPr>
        <w:tabs>
          <w:tab w:val="left" w:pos="563"/>
        </w:tabs>
        <w:spacing w:before="185"/>
        <w:rPr>
          <w:sz w:val="24"/>
          <w:szCs w:val="20"/>
        </w:rPr>
      </w:pPr>
      <w:r w:rsidRPr="00255B37">
        <w:rPr>
          <w:color w:val="333333"/>
          <w:sz w:val="24"/>
          <w:szCs w:val="20"/>
        </w:rPr>
        <w:t>Alpha</w:t>
      </w:r>
      <w:r w:rsidRPr="00255B37">
        <w:rPr>
          <w:color w:val="333333"/>
          <w:spacing w:val="-4"/>
          <w:sz w:val="24"/>
          <w:szCs w:val="20"/>
        </w:rPr>
        <w:t xml:space="preserve"> </w:t>
      </w:r>
      <w:r w:rsidRPr="00255B37">
        <w:rPr>
          <w:color w:val="333333"/>
          <w:sz w:val="24"/>
          <w:szCs w:val="20"/>
        </w:rPr>
        <w:t>Testing</w:t>
      </w:r>
      <w:r w:rsidRPr="00255B37">
        <w:rPr>
          <w:color w:val="333333"/>
          <w:spacing w:val="-4"/>
          <w:sz w:val="24"/>
          <w:szCs w:val="20"/>
        </w:rPr>
        <w:t xml:space="preserve"> </w:t>
      </w:r>
      <w:r w:rsidRPr="00255B37">
        <w:rPr>
          <w:color w:val="333333"/>
          <w:sz w:val="24"/>
          <w:szCs w:val="20"/>
        </w:rPr>
        <w:t>(Unit</w:t>
      </w:r>
      <w:r w:rsidRPr="00255B37">
        <w:rPr>
          <w:color w:val="333333"/>
          <w:spacing w:val="-3"/>
          <w:sz w:val="24"/>
          <w:szCs w:val="20"/>
        </w:rPr>
        <w:t xml:space="preserve"> </w:t>
      </w:r>
      <w:r w:rsidRPr="00255B37">
        <w:rPr>
          <w:color w:val="333333"/>
          <w:sz w:val="24"/>
          <w:szCs w:val="20"/>
        </w:rPr>
        <w:t>Testing)</w:t>
      </w:r>
    </w:p>
    <w:p w14:paraId="2A777690" w14:textId="77777777" w:rsidR="007F7D45" w:rsidRPr="00255B37" w:rsidRDefault="007F7D45" w:rsidP="007F7D45">
      <w:pPr>
        <w:pStyle w:val="ListParagraph"/>
        <w:numPr>
          <w:ilvl w:val="1"/>
          <w:numId w:val="2"/>
        </w:numPr>
        <w:tabs>
          <w:tab w:val="left" w:pos="563"/>
        </w:tabs>
        <w:spacing w:before="187"/>
        <w:rPr>
          <w:sz w:val="24"/>
          <w:szCs w:val="20"/>
        </w:rPr>
      </w:pPr>
      <w:r w:rsidRPr="00255B37">
        <w:rPr>
          <w:color w:val="333333"/>
          <w:sz w:val="24"/>
          <w:szCs w:val="20"/>
        </w:rPr>
        <w:t>System</w:t>
      </w:r>
      <w:r w:rsidRPr="00255B37">
        <w:rPr>
          <w:color w:val="333333"/>
          <w:spacing w:val="-8"/>
          <w:sz w:val="24"/>
          <w:szCs w:val="20"/>
        </w:rPr>
        <w:t xml:space="preserve"> </w:t>
      </w:r>
      <w:r w:rsidRPr="00255B37">
        <w:rPr>
          <w:color w:val="333333"/>
          <w:sz w:val="24"/>
          <w:szCs w:val="20"/>
        </w:rPr>
        <w:t>and</w:t>
      </w:r>
      <w:r w:rsidRPr="00255B37">
        <w:rPr>
          <w:color w:val="333333"/>
          <w:spacing w:val="-3"/>
          <w:sz w:val="24"/>
          <w:szCs w:val="20"/>
        </w:rPr>
        <w:t xml:space="preserve"> </w:t>
      </w:r>
      <w:r w:rsidRPr="00255B37">
        <w:rPr>
          <w:color w:val="333333"/>
          <w:sz w:val="24"/>
          <w:szCs w:val="20"/>
        </w:rPr>
        <w:t>Integration</w:t>
      </w:r>
      <w:r w:rsidRPr="00255B37">
        <w:rPr>
          <w:color w:val="333333"/>
          <w:spacing w:val="-2"/>
          <w:sz w:val="24"/>
          <w:szCs w:val="20"/>
        </w:rPr>
        <w:t xml:space="preserve"> </w:t>
      </w:r>
      <w:r w:rsidRPr="00255B37">
        <w:rPr>
          <w:color w:val="333333"/>
          <w:sz w:val="24"/>
          <w:szCs w:val="20"/>
        </w:rPr>
        <w:t>Testing</w:t>
      </w:r>
    </w:p>
    <w:p w14:paraId="440C30BA" w14:textId="77777777" w:rsidR="007F7D45" w:rsidRPr="00255B37" w:rsidRDefault="007F7D45" w:rsidP="007F7D45">
      <w:pPr>
        <w:pStyle w:val="ListParagraph"/>
        <w:numPr>
          <w:ilvl w:val="1"/>
          <w:numId w:val="2"/>
        </w:numPr>
        <w:tabs>
          <w:tab w:val="left" w:pos="563"/>
        </w:tabs>
        <w:spacing w:before="264"/>
        <w:rPr>
          <w:sz w:val="24"/>
          <w:szCs w:val="20"/>
        </w:rPr>
      </w:pPr>
      <w:r w:rsidRPr="00255B37">
        <w:rPr>
          <w:color w:val="333333"/>
          <w:sz w:val="24"/>
          <w:szCs w:val="20"/>
        </w:rPr>
        <w:t>Performance</w:t>
      </w:r>
      <w:r w:rsidRPr="00255B37">
        <w:rPr>
          <w:color w:val="333333"/>
          <w:spacing w:val="-3"/>
          <w:sz w:val="24"/>
          <w:szCs w:val="20"/>
        </w:rPr>
        <w:t xml:space="preserve"> </w:t>
      </w:r>
      <w:r w:rsidRPr="00255B37">
        <w:rPr>
          <w:color w:val="333333"/>
          <w:sz w:val="24"/>
          <w:szCs w:val="20"/>
        </w:rPr>
        <w:t>and</w:t>
      </w:r>
      <w:r w:rsidRPr="00255B37">
        <w:rPr>
          <w:color w:val="333333"/>
          <w:spacing w:val="-6"/>
          <w:sz w:val="24"/>
          <w:szCs w:val="20"/>
        </w:rPr>
        <w:t xml:space="preserve"> </w:t>
      </w:r>
      <w:r w:rsidRPr="00255B37">
        <w:rPr>
          <w:color w:val="333333"/>
          <w:sz w:val="24"/>
          <w:szCs w:val="20"/>
        </w:rPr>
        <w:t>Stress</w:t>
      </w:r>
      <w:r w:rsidRPr="00255B37">
        <w:rPr>
          <w:color w:val="333333"/>
          <w:spacing w:val="-2"/>
          <w:sz w:val="24"/>
          <w:szCs w:val="20"/>
        </w:rPr>
        <w:t xml:space="preserve"> </w:t>
      </w:r>
      <w:r w:rsidRPr="00255B37">
        <w:rPr>
          <w:color w:val="333333"/>
          <w:sz w:val="24"/>
          <w:szCs w:val="20"/>
        </w:rPr>
        <w:t>Testing</w:t>
      </w:r>
    </w:p>
    <w:p w14:paraId="22B6352D" w14:textId="77777777" w:rsidR="007F7D45" w:rsidRPr="00255B37" w:rsidRDefault="007F7D45" w:rsidP="007F7D45">
      <w:pPr>
        <w:spacing w:before="266"/>
        <w:ind w:left="140"/>
        <w:rPr>
          <w:rFonts w:ascii="Times New Roman"/>
          <w:sz w:val="24"/>
          <w:szCs w:val="20"/>
        </w:rPr>
      </w:pPr>
      <w:r w:rsidRPr="00255B37">
        <w:rPr>
          <w:rFonts w:ascii="Times New Roman"/>
          <w:color w:val="333333"/>
          <w:sz w:val="24"/>
          <w:szCs w:val="20"/>
        </w:rPr>
        <w:t>5.0</w:t>
      </w:r>
      <w:r w:rsidRPr="00255B37">
        <w:rPr>
          <w:rFonts w:ascii="Times New Roman"/>
          <w:color w:val="333333"/>
          <w:spacing w:val="-4"/>
          <w:sz w:val="24"/>
          <w:szCs w:val="20"/>
        </w:rPr>
        <w:t xml:space="preserve"> </w:t>
      </w:r>
      <w:r w:rsidRPr="00255B37">
        <w:rPr>
          <w:rFonts w:ascii="Times New Roman"/>
          <w:color w:val="333333"/>
          <w:sz w:val="24"/>
          <w:szCs w:val="20"/>
        </w:rPr>
        <w:t>Risk</w:t>
      </w:r>
      <w:r w:rsidRPr="00255B37">
        <w:rPr>
          <w:rFonts w:ascii="Times New Roman"/>
          <w:color w:val="333333"/>
          <w:spacing w:val="-3"/>
          <w:sz w:val="24"/>
          <w:szCs w:val="20"/>
        </w:rPr>
        <w:t xml:space="preserve"> </w:t>
      </w:r>
      <w:r w:rsidRPr="00255B37">
        <w:rPr>
          <w:rFonts w:ascii="Times New Roman"/>
          <w:color w:val="333333"/>
          <w:sz w:val="24"/>
          <w:szCs w:val="20"/>
        </w:rPr>
        <w:t>Documentation</w:t>
      </w:r>
    </w:p>
    <w:p w14:paraId="4322BE83" w14:textId="77777777" w:rsidR="007F7D45" w:rsidRPr="00255B37" w:rsidRDefault="007F7D45" w:rsidP="007F7D45">
      <w:pPr>
        <w:spacing w:before="263"/>
        <w:ind w:left="140"/>
        <w:rPr>
          <w:rFonts w:ascii="Times New Roman"/>
          <w:sz w:val="24"/>
          <w:szCs w:val="20"/>
        </w:rPr>
      </w:pPr>
      <w:r w:rsidRPr="00255B37">
        <w:rPr>
          <w:rFonts w:ascii="Times New Roman"/>
          <w:color w:val="333333"/>
          <w:sz w:val="24"/>
          <w:szCs w:val="20"/>
        </w:rPr>
        <w:t>6.0</w:t>
      </w:r>
      <w:r w:rsidRPr="00255B37">
        <w:rPr>
          <w:rFonts w:ascii="Times New Roman"/>
          <w:color w:val="333333"/>
          <w:spacing w:val="-3"/>
          <w:sz w:val="24"/>
          <w:szCs w:val="20"/>
        </w:rPr>
        <w:t xml:space="preserve"> </w:t>
      </w:r>
      <w:r w:rsidRPr="00255B37">
        <w:rPr>
          <w:rFonts w:ascii="Times New Roman"/>
          <w:color w:val="333333"/>
          <w:sz w:val="24"/>
          <w:szCs w:val="20"/>
        </w:rPr>
        <w:t>Features</w:t>
      </w:r>
      <w:r w:rsidRPr="00255B37">
        <w:rPr>
          <w:rFonts w:ascii="Times New Roman"/>
          <w:color w:val="333333"/>
          <w:spacing w:val="-1"/>
          <w:sz w:val="24"/>
          <w:szCs w:val="20"/>
        </w:rPr>
        <w:t xml:space="preserve"> </w:t>
      </w:r>
      <w:r w:rsidRPr="00255B37">
        <w:rPr>
          <w:rFonts w:ascii="Times New Roman"/>
          <w:color w:val="333333"/>
          <w:sz w:val="24"/>
          <w:szCs w:val="20"/>
        </w:rPr>
        <w:t>to</w:t>
      </w:r>
      <w:r w:rsidRPr="00255B37">
        <w:rPr>
          <w:rFonts w:ascii="Times New Roman"/>
          <w:color w:val="333333"/>
          <w:spacing w:val="-1"/>
          <w:sz w:val="24"/>
          <w:szCs w:val="20"/>
        </w:rPr>
        <w:t xml:space="preserve"> </w:t>
      </w:r>
      <w:r w:rsidRPr="00255B37">
        <w:rPr>
          <w:rFonts w:ascii="Times New Roman"/>
          <w:color w:val="333333"/>
          <w:sz w:val="24"/>
          <w:szCs w:val="20"/>
        </w:rPr>
        <w:t>Be</w:t>
      </w:r>
      <w:r w:rsidRPr="00255B37">
        <w:rPr>
          <w:rFonts w:ascii="Times New Roman"/>
          <w:color w:val="333333"/>
          <w:spacing w:val="-3"/>
          <w:sz w:val="24"/>
          <w:szCs w:val="20"/>
        </w:rPr>
        <w:t xml:space="preserve"> </w:t>
      </w:r>
      <w:r w:rsidRPr="00255B37">
        <w:rPr>
          <w:rFonts w:ascii="Times New Roman"/>
          <w:color w:val="333333"/>
          <w:sz w:val="24"/>
          <w:szCs w:val="20"/>
        </w:rPr>
        <w:t>Tested</w:t>
      </w:r>
    </w:p>
    <w:p w14:paraId="26F38627" w14:textId="77777777" w:rsidR="007F7D45" w:rsidRPr="00255B37" w:rsidRDefault="007F7D45" w:rsidP="007F7D45">
      <w:pPr>
        <w:spacing w:before="266"/>
        <w:ind w:left="140"/>
        <w:rPr>
          <w:rFonts w:ascii="Times New Roman"/>
          <w:sz w:val="24"/>
          <w:szCs w:val="20"/>
        </w:rPr>
      </w:pPr>
      <w:r w:rsidRPr="00255B37">
        <w:rPr>
          <w:rFonts w:ascii="Times New Roman"/>
          <w:color w:val="333333"/>
          <w:sz w:val="24"/>
          <w:szCs w:val="20"/>
        </w:rPr>
        <w:t>7.0</w:t>
      </w:r>
      <w:r w:rsidRPr="00255B37">
        <w:rPr>
          <w:rFonts w:ascii="Times New Roman"/>
          <w:color w:val="333333"/>
          <w:spacing w:val="-3"/>
          <w:sz w:val="24"/>
          <w:szCs w:val="20"/>
        </w:rPr>
        <w:t xml:space="preserve"> </w:t>
      </w:r>
      <w:r w:rsidRPr="00255B37">
        <w:rPr>
          <w:rFonts w:ascii="Times New Roman"/>
          <w:color w:val="333333"/>
          <w:sz w:val="24"/>
          <w:szCs w:val="20"/>
        </w:rPr>
        <w:t>Features</w:t>
      </w:r>
      <w:r w:rsidRPr="00255B37">
        <w:rPr>
          <w:rFonts w:ascii="Times New Roman"/>
          <w:color w:val="333333"/>
          <w:spacing w:val="-1"/>
          <w:sz w:val="24"/>
          <w:szCs w:val="20"/>
        </w:rPr>
        <w:t xml:space="preserve"> </w:t>
      </w:r>
      <w:r w:rsidRPr="00255B37">
        <w:rPr>
          <w:rFonts w:ascii="Times New Roman"/>
          <w:color w:val="333333"/>
          <w:sz w:val="24"/>
          <w:szCs w:val="20"/>
        </w:rPr>
        <w:t>Not</w:t>
      </w:r>
      <w:r w:rsidRPr="00255B37">
        <w:rPr>
          <w:rFonts w:ascii="Times New Roman"/>
          <w:color w:val="333333"/>
          <w:spacing w:val="-1"/>
          <w:sz w:val="24"/>
          <w:szCs w:val="20"/>
        </w:rPr>
        <w:t xml:space="preserve"> </w:t>
      </w:r>
      <w:r w:rsidRPr="00255B37">
        <w:rPr>
          <w:rFonts w:ascii="Times New Roman"/>
          <w:color w:val="333333"/>
          <w:sz w:val="24"/>
          <w:szCs w:val="20"/>
        </w:rPr>
        <w:t>to</w:t>
      </w:r>
      <w:r w:rsidRPr="00255B37">
        <w:rPr>
          <w:rFonts w:ascii="Times New Roman"/>
          <w:color w:val="333333"/>
          <w:spacing w:val="-1"/>
          <w:sz w:val="24"/>
          <w:szCs w:val="20"/>
        </w:rPr>
        <w:t xml:space="preserve"> </w:t>
      </w:r>
      <w:r w:rsidRPr="00255B37">
        <w:rPr>
          <w:rFonts w:ascii="Times New Roman"/>
          <w:color w:val="333333"/>
          <w:sz w:val="24"/>
          <w:szCs w:val="20"/>
        </w:rPr>
        <w:t>Be</w:t>
      </w:r>
      <w:r w:rsidRPr="00255B37">
        <w:rPr>
          <w:rFonts w:ascii="Times New Roman"/>
          <w:color w:val="333333"/>
          <w:spacing w:val="-2"/>
          <w:sz w:val="24"/>
          <w:szCs w:val="20"/>
        </w:rPr>
        <w:t xml:space="preserve"> </w:t>
      </w:r>
      <w:r w:rsidRPr="00255B37">
        <w:rPr>
          <w:rFonts w:ascii="Times New Roman"/>
          <w:color w:val="333333"/>
          <w:sz w:val="24"/>
          <w:szCs w:val="20"/>
        </w:rPr>
        <w:t>Tested</w:t>
      </w:r>
    </w:p>
    <w:p w14:paraId="676E427C" w14:textId="77777777" w:rsidR="007F7D45" w:rsidRPr="00255B37" w:rsidRDefault="007F7D45" w:rsidP="007F7D45">
      <w:pPr>
        <w:spacing w:before="266"/>
        <w:ind w:left="140"/>
        <w:rPr>
          <w:rFonts w:ascii="Times New Roman"/>
          <w:sz w:val="24"/>
          <w:szCs w:val="20"/>
        </w:rPr>
      </w:pPr>
      <w:r w:rsidRPr="00255B37">
        <w:rPr>
          <w:rFonts w:ascii="Times New Roman"/>
          <w:color w:val="333333"/>
          <w:sz w:val="24"/>
          <w:szCs w:val="20"/>
        </w:rPr>
        <w:t>8.0</w:t>
      </w:r>
      <w:r w:rsidRPr="00255B37">
        <w:rPr>
          <w:rFonts w:ascii="Times New Roman"/>
          <w:color w:val="333333"/>
          <w:spacing w:val="-5"/>
          <w:sz w:val="24"/>
          <w:szCs w:val="20"/>
        </w:rPr>
        <w:t xml:space="preserve"> </w:t>
      </w:r>
      <w:r w:rsidRPr="00255B37">
        <w:rPr>
          <w:rFonts w:ascii="Times New Roman"/>
          <w:color w:val="333333"/>
          <w:sz w:val="24"/>
          <w:szCs w:val="20"/>
        </w:rPr>
        <w:t>Resources/Roles</w:t>
      </w:r>
      <w:r w:rsidRPr="00255B37">
        <w:rPr>
          <w:rFonts w:ascii="Times New Roman"/>
          <w:color w:val="333333"/>
          <w:spacing w:val="-6"/>
          <w:sz w:val="24"/>
          <w:szCs w:val="20"/>
        </w:rPr>
        <w:t xml:space="preserve"> </w:t>
      </w:r>
      <w:r w:rsidRPr="00255B37">
        <w:rPr>
          <w:rFonts w:ascii="Times New Roman"/>
          <w:color w:val="333333"/>
          <w:sz w:val="24"/>
          <w:szCs w:val="20"/>
        </w:rPr>
        <w:t>&amp;</w:t>
      </w:r>
      <w:r w:rsidRPr="00255B37">
        <w:rPr>
          <w:rFonts w:ascii="Times New Roman"/>
          <w:color w:val="333333"/>
          <w:spacing w:val="-5"/>
          <w:sz w:val="24"/>
          <w:szCs w:val="20"/>
        </w:rPr>
        <w:t xml:space="preserve"> </w:t>
      </w:r>
      <w:r w:rsidRPr="00255B37">
        <w:rPr>
          <w:rFonts w:ascii="Times New Roman"/>
          <w:color w:val="333333"/>
          <w:sz w:val="24"/>
          <w:szCs w:val="20"/>
        </w:rPr>
        <w:t>Responsibilities</w:t>
      </w:r>
    </w:p>
    <w:p w14:paraId="0BF9715B" w14:textId="77777777" w:rsidR="007F7D45" w:rsidRPr="00255B37" w:rsidRDefault="007F7D45" w:rsidP="007F7D45">
      <w:pPr>
        <w:spacing w:before="267"/>
        <w:ind w:left="140"/>
        <w:rPr>
          <w:rFonts w:ascii="Times New Roman"/>
          <w:sz w:val="24"/>
          <w:szCs w:val="20"/>
        </w:rPr>
      </w:pPr>
      <w:r w:rsidRPr="00255B37">
        <w:rPr>
          <w:rFonts w:ascii="Times New Roman"/>
          <w:color w:val="333333"/>
          <w:sz w:val="24"/>
          <w:szCs w:val="20"/>
        </w:rPr>
        <w:t>9.0</w:t>
      </w:r>
      <w:r w:rsidRPr="00255B37">
        <w:rPr>
          <w:rFonts w:ascii="Times New Roman"/>
          <w:color w:val="333333"/>
          <w:spacing w:val="-5"/>
          <w:sz w:val="24"/>
          <w:szCs w:val="20"/>
        </w:rPr>
        <w:t xml:space="preserve"> </w:t>
      </w:r>
      <w:r w:rsidRPr="00255B37">
        <w:rPr>
          <w:rFonts w:ascii="Times New Roman"/>
          <w:color w:val="333333"/>
          <w:sz w:val="24"/>
          <w:szCs w:val="20"/>
        </w:rPr>
        <w:t>Dependencies</w:t>
      </w:r>
    </w:p>
    <w:p w14:paraId="7B7E6F85" w14:textId="77777777" w:rsidR="007F7D45" w:rsidRPr="00255B37" w:rsidRDefault="007F7D45" w:rsidP="007F7D45">
      <w:pPr>
        <w:spacing w:before="175"/>
        <w:ind w:left="140"/>
        <w:rPr>
          <w:rFonts w:ascii="Times New Roman"/>
          <w:sz w:val="24"/>
          <w:szCs w:val="20"/>
        </w:rPr>
      </w:pPr>
      <w:r w:rsidRPr="00255B37">
        <w:rPr>
          <w:rFonts w:ascii="Times New Roman"/>
          <w:color w:val="333333"/>
          <w:sz w:val="24"/>
          <w:szCs w:val="20"/>
        </w:rPr>
        <w:t>10.0</w:t>
      </w:r>
      <w:r w:rsidRPr="00255B37">
        <w:rPr>
          <w:rFonts w:ascii="Times New Roman"/>
          <w:color w:val="333333"/>
          <w:spacing w:val="-4"/>
          <w:sz w:val="24"/>
          <w:szCs w:val="20"/>
        </w:rPr>
        <w:t xml:space="preserve"> </w:t>
      </w:r>
      <w:r w:rsidRPr="00255B37">
        <w:rPr>
          <w:rFonts w:ascii="Times New Roman"/>
          <w:color w:val="333333"/>
          <w:sz w:val="24"/>
          <w:szCs w:val="20"/>
        </w:rPr>
        <w:t>Approvals</w:t>
      </w:r>
    </w:p>
    <w:p w14:paraId="3C893BC0" w14:textId="77777777" w:rsidR="007F7D45" w:rsidRDefault="007F7D45" w:rsidP="007F7D45">
      <w:pPr>
        <w:pStyle w:val="BodyText"/>
        <w:rPr>
          <w:rFonts w:ascii="Times New Roman"/>
          <w:sz w:val="30"/>
        </w:rPr>
      </w:pPr>
    </w:p>
    <w:p w14:paraId="64C176F5" w14:textId="77777777" w:rsidR="007F7D45" w:rsidRDefault="007F7D45" w:rsidP="007F7D45">
      <w:pPr>
        <w:rPr>
          <w:rFonts w:ascii="Arial" w:eastAsia="Arial" w:hAnsi="Arial" w:cs="Arial"/>
          <w:color w:val="333333"/>
          <w:sz w:val="24"/>
        </w:rPr>
      </w:pPr>
    </w:p>
    <w:p w14:paraId="56241181" w14:textId="77777777" w:rsidR="007F7D45" w:rsidRDefault="007F7D45" w:rsidP="007F7D45">
      <w:pPr>
        <w:rPr>
          <w:rFonts w:ascii="Arial" w:eastAsia="Arial" w:hAnsi="Arial" w:cs="Arial"/>
          <w:color w:val="333333"/>
          <w:sz w:val="24"/>
        </w:rPr>
      </w:pPr>
    </w:p>
    <w:p w14:paraId="40E4FE75" w14:textId="6CFD8D56" w:rsidR="007F7D45" w:rsidRPr="007F7D45" w:rsidRDefault="007F7D45" w:rsidP="007F7D45">
      <w:pPr>
        <w:rPr>
          <w:rFonts w:ascii="Arial" w:eastAsia="Arial" w:hAnsi="Arial" w:cs="Arial"/>
          <w:sz w:val="24"/>
        </w:rPr>
        <w:sectPr w:rsidR="007F7D45" w:rsidRPr="007F7D45" w:rsidSect="005A6A2B">
          <w:type w:val="continuous"/>
          <w:pgSz w:w="11910" w:h="16840"/>
          <w:pgMar w:top="1420" w:right="1300" w:bottom="1200" w:left="1300" w:header="0" w:footer="1003" w:gutter="0"/>
          <w:pgBorders w:offsetFrom="page">
            <w:top w:val="single" w:sz="4" w:space="24" w:color="auto"/>
            <w:left w:val="single" w:sz="4" w:space="24" w:color="auto"/>
            <w:bottom w:val="single" w:sz="4" w:space="24" w:color="auto"/>
            <w:right w:val="single" w:sz="4" w:space="24" w:color="auto"/>
          </w:pgBorders>
          <w:cols w:space="720"/>
        </w:sectPr>
      </w:pPr>
    </w:p>
    <w:p w14:paraId="60981B0D" w14:textId="77777777" w:rsidR="00193956" w:rsidRDefault="00193956">
      <w:pPr>
        <w:pStyle w:val="BodyText"/>
        <w:rPr>
          <w:rFonts w:ascii="Times New Roman"/>
          <w:sz w:val="25"/>
        </w:rPr>
      </w:pPr>
    </w:p>
    <w:p w14:paraId="4652A0A8" w14:textId="77777777" w:rsidR="00193956" w:rsidRPr="0089049C" w:rsidRDefault="00C704BE">
      <w:pPr>
        <w:pStyle w:val="Heading2"/>
        <w:spacing w:before="0"/>
        <w:rPr>
          <w:rFonts w:ascii="Times New Roman"/>
          <w:b w:val="0"/>
          <w:bCs w:val="0"/>
          <w:color w:val="333333"/>
          <w:sz w:val="28"/>
          <w:szCs w:val="22"/>
        </w:rPr>
      </w:pPr>
      <w:r w:rsidRPr="00594D7B">
        <w:rPr>
          <w:rFonts w:eastAsia="Times New Roman" w:hAnsi="Times New Roman" w:cs="Times New Roman"/>
          <w:bCs w:val="0"/>
          <w:w w:val="115"/>
          <w:szCs w:val="22"/>
        </w:rPr>
        <w:t>1.0</w:t>
      </w:r>
      <w:r w:rsidRPr="0089049C">
        <w:rPr>
          <w:rFonts w:ascii="Times New Roman"/>
          <w:b w:val="0"/>
          <w:bCs w:val="0"/>
          <w:color w:val="333333"/>
          <w:sz w:val="28"/>
          <w:szCs w:val="22"/>
        </w:rPr>
        <w:t xml:space="preserve"> </w:t>
      </w:r>
      <w:r w:rsidRPr="00AA1575">
        <w:rPr>
          <w:rFonts w:eastAsia="Times New Roman" w:hAnsi="Times New Roman" w:cs="Times New Roman"/>
          <w:bCs w:val="0"/>
          <w:w w:val="115"/>
          <w:szCs w:val="22"/>
        </w:rPr>
        <w:t>INTRODUCTION</w:t>
      </w:r>
    </w:p>
    <w:p w14:paraId="449EA589" w14:textId="1E941013" w:rsidR="0089049C" w:rsidRPr="001B30FC" w:rsidRDefault="0089049C" w:rsidP="00AA1575">
      <w:pPr>
        <w:pStyle w:val="NormalWeb"/>
        <w:spacing w:before="0" w:beforeAutospacing="0" w:after="0" w:afterAutospacing="0"/>
        <w:ind w:left="620"/>
        <w:rPr>
          <w:rFonts w:eastAsia="Cambria" w:hAnsi="Cambria" w:cs="Cambria"/>
          <w:color w:val="333333"/>
          <w:sz w:val="28"/>
          <w:szCs w:val="22"/>
          <w:lang w:val="en-US" w:eastAsia="en-US"/>
        </w:rPr>
      </w:pPr>
      <w:r w:rsidRPr="001B30FC">
        <w:rPr>
          <w:rFonts w:eastAsia="Cambria" w:hAnsi="Cambria" w:cs="Cambria"/>
          <w:color w:val="333333"/>
          <w:sz w:val="28"/>
          <w:szCs w:val="22"/>
          <w:lang w:val="en-US" w:eastAsia="en-US"/>
        </w:rPr>
        <w:t>Hire@Ease is an online website created for job seekers and employers. In this website we provide job opportunities, job security at an ease. This website is user friendly and easy to access</w:t>
      </w:r>
    </w:p>
    <w:p w14:paraId="17481347" w14:textId="4E924A77" w:rsidR="00193956" w:rsidRPr="00594D7B" w:rsidRDefault="007F7D45" w:rsidP="00AA1575">
      <w:pPr>
        <w:tabs>
          <w:tab w:val="left" w:pos="621"/>
        </w:tabs>
        <w:spacing w:before="185"/>
        <w:ind w:left="140"/>
        <w:rPr>
          <w:rFonts w:eastAsia="Times New Roman" w:hAnsi="Times New Roman" w:cs="Times New Roman"/>
          <w:b/>
          <w:w w:val="115"/>
          <w:sz w:val="24"/>
        </w:rPr>
      </w:pPr>
      <w:r w:rsidRPr="00594D7B">
        <w:rPr>
          <w:rFonts w:eastAsia="Times New Roman" w:hAnsi="Times New Roman" w:cs="Times New Roman"/>
          <w:b/>
          <w:w w:val="115"/>
          <w:sz w:val="24"/>
        </w:rPr>
        <w:t>2.0 Objectives</w:t>
      </w:r>
    </w:p>
    <w:p w14:paraId="76CE9A73" w14:textId="47092CB2" w:rsidR="00AA1575" w:rsidRPr="00AA1575" w:rsidRDefault="0089049C" w:rsidP="00AA1575">
      <w:pPr>
        <w:pStyle w:val="ListParagraph"/>
        <w:tabs>
          <w:tab w:val="left" w:pos="621"/>
        </w:tabs>
        <w:ind w:left="620" w:firstLine="0"/>
        <w:rPr>
          <w:rFonts w:eastAsia="Cambria" w:hAnsi="Cambria" w:cs="Cambria"/>
          <w:color w:val="333333"/>
          <w:sz w:val="28"/>
        </w:rPr>
      </w:pPr>
      <w:r w:rsidRPr="0089049C">
        <w:rPr>
          <w:rFonts w:eastAsia="Cambria" w:hAnsi="Cambria" w:cs="Cambria"/>
          <w:color w:val="333333"/>
          <w:sz w:val="28"/>
        </w:rPr>
        <w:t>Here we provide a wide variety of job opportunities from different regions. We have certified companies and managers to help all applicants to acquire a job at an ease</w:t>
      </w:r>
      <w:r w:rsidR="00AA1575">
        <w:rPr>
          <w:rFonts w:eastAsia="Cambria" w:hAnsi="Cambria" w:cs="Cambria"/>
          <w:color w:val="333333"/>
          <w:sz w:val="28"/>
        </w:rPr>
        <w:t>.</w:t>
      </w:r>
    </w:p>
    <w:p w14:paraId="21636739" w14:textId="77777777" w:rsidR="00193956" w:rsidRPr="00594D7B" w:rsidRDefault="00C704BE" w:rsidP="00594D7B">
      <w:pPr>
        <w:tabs>
          <w:tab w:val="left" w:pos="621"/>
        </w:tabs>
        <w:spacing w:before="185"/>
        <w:ind w:left="140"/>
        <w:rPr>
          <w:rFonts w:eastAsia="Times New Roman" w:hAnsi="Times New Roman" w:cs="Times New Roman"/>
          <w:b/>
          <w:w w:val="115"/>
          <w:sz w:val="24"/>
        </w:rPr>
      </w:pPr>
      <w:r w:rsidRPr="00594D7B">
        <w:rPr>
          <w:rFonts w:eastAsia="Times New Roman" w:hAnsi="Times New Roman" w:cs="Times New Roman"/>
          <w:b/>
          <w:w w:val="115"/>
          <w:sz w:val="24"/>
        </w:rPr>
        <w:t>3.0 SCOPE</w:t>
      </w:r>
    </w:p>
    <w:p w14:paraId="593E7A7D" w14:textId="77777777" w:rsidR="00255B37" w:rsidRPr="00255B37" w:rsidRDefault="00255B37" w:rsidP="00255B37"/>
    <w:p w14:paraId="7BA222FB" w14:textId="61D14983" w:rsidR="00255B37" w:rsidRPr="00AA1575" w:rsidRDefault="00255B37" w:rsidP="00255B37">
      <w:pPr>
        <w:pStyle w:val="BodyText"/>
        <w:spacing w:before="79"/>
        <w:ind w:left="632"/>
        <w:rPr>
          <w:rFonts w:ascii="Times New Roman"/>
          <w:color w:val="333333"/>
          <w:sz w:val="28"/>
          <w:szCs w:val="22"/>
        </w:rPr>
      </w:pPr>
      <w:r w:rsidRPr="00AA1575">
        <w:rPr>
          <w:rFonts w:ascii="Times New Roman"/>
          <w:color w:val="333333"/>
          <w:sz w:val="28"/>
          <w:szCs w:val="22"/>
        </w:rPr>
        <w:t xml:space="preserve">Online job recruitment provides wide range of job opportunities over the </w:t>
      </w:r>
      <w:r>
        <w:rPr>
          <w:rFonts w:ascii="Times New Roman"/>
          <w:color w:val="333333"/>
          <w:sz w:val="28"/>
          <w:szCs w:val="22"/>
        </w:rPr>
        <w:t xml:space="preserve">     </w:t>
      </w:r>
      <w:r w:rsidRPr="00AA1575">
        <w:rPr>
          <w:rFonts w:ascii="Times New Roman"/>
          <w:color w:val="333333"/>
          <w:sz w:val="28"/>
          <w:szCs w:val="22"/>
        </w:rPr>
        <w:t>countries</w:t>
      </w:r>
      <w:r w:rsidR="003E7A8E">
        <w:rPr>
          <w:rFonts w:ascii="Times New Roman"/>
          <w:color w:val="333333"/>
          <w:sz w:val="28"/>
          <w:szCs w:val="22"/>
        </w:rPr>
        <w:t>.</w:t>
      </w:r>
    </w:p>
    <w:p w14:paraId="5D7FB76A" w14:textId="77777777" w:rsidR="00255B37" w:rsidRDefault="00255B37" w:rsidP="00255B37">
      <w:pPr>
        <w:rPr>
          <w:rFonts w:eastAsia="Times New Roman" w:hAnsi="Times New Roman" w:cs="Times New Roman"/>
          <w:b/>
          <w:w w:val="115"/>
          <w:sz w:val="24"/>
        </w:rPr>
      </w:pPr>
    </w:p>
    <w:p w14:paraId="74304A5F" w14:textId="77777777" w:rsidR="00255B37" w:rsidRDefault="00255B37" w:rsidP="00255B37">
      <w:pPr>
        <w:rPr>
          <w:rFonts w:eastAsia="Times New Roman" w:hAnsi="Times New Roman" w:cs="Times New Roman"/>
          <w:b/>
          <w:w w:val="115"/>
          <w:sz w:val="24"/>
        </w:rPr>
      </w:pPr>
    </w:p>
    <w:p w14:paraId="448A775F" w14:textId="77777777" w:rsidR="007F7D45" w:rsidRDefault="007F7D45" w:rsidP="007F7D45">
      <w:pPr>
        <w:pStyle w:val="ListParagraph"/>
        <w:numPr>
          <w:ilvl w:val="1"/>
          <w:numId w:val="4"/>
        </w:numPr>
        <w:tabs>
          <w:tab w:val="left" w:pos="621"/>
        </w:tabs>
        <w:spacing w:before="182" w:line="396" w:lineRule="auto"/>
        <w:ind w:right="6092" w:firstLine="0"/>
        <w:rPr>
          <w:rFonts w:ascii="Cambria"/>
          <w:b/>
          <w:sz w:val="24"/>
        </w:rPr>
      </w:pPr>
      <w:r>
        <w:rPr>
          <w:rFonts w:ascii="Cambria"/>
          <w:b/>
          <w:w w:val="115"/>
          <w:sz w:val="24"/>
        </w:rPr>
        <w:t>TESTING</w:t>
      </w:r>
      <w:r>
        <w:rPr>
          <w:rFonts w:ascii="Cambria"/>
          <w:b/>
          <w:spacing w:val="34"/>
          <w:w w:val="115"/>
          <w:sz w:val="24"/>
        </w:rPr>
        <w:t xml:space="preserve"> </w:t>
      </w:r>
      <w:r>
        <w:rPr>
          <w:rFonts w:ascii="Cambria"/>
          <w:b/>
          <w:w w:val="115"/>
          <w:sz w:val="24"/>
        </w:rPr>
        <w:t>STRATEGY</w:t>
      </w:r>
      <w:r>
        <w:rPr>
          <w:rFonts w:ascii="Cambria"/>
          <w:b/>
          <w:spacing w:val="-57"/>
          <w:w w:val="115"/>
          <w:sz w:val="24"/>
        </w:rPr>
        <w:t xml:space="preserve"> </w:t>
      </w:r>
      <w:r>
        <w:rPr>
          <w:rFonts w:ascii="Cambria"/>
          <w:b/>
          <w:w w:val="115"/>
          <w:sz w:val="24"/>
        </w:rPr>
        <w:t>Unit</w:t>
      </w:r>
      <w:r>
        <w:rPr>
          <w:rFonts w:ascii="Cambria"/>
          <w:b/>
          <w:spacing w:val="20"/>
          <w:w w:val="115"/>
          <w:sz w:val="24"/>
        </w:rPr>
        <w:t xml:space="preserve"> </w:t>
      </w:r>
      <w:r>
        <w:rPr>
          <w:rFonts w:ascii="Cambria"/>
          <w:b/>
          <w:w w:val="115"/>
          <w:sz w:val="24"/>
        </w:rPr>
        <w:t>testing</w:t>
      </w:r>
    </w:p>
    <w:p w14:paraId="0F12624A" w14:textId="77777777" w:rsidR="007F7D45" w:rsidRDefault="007F7D45" w:rsidP="007F7D45">
      <w:pPr>
        <w:spacing w:line="396" w:lineRule="auto"/>
        <w:ind w:left="140" w:right="6801"/>
        <w:rPr>
          <w:b/>
          <w:sz w:val="24"/>
        </w:rPr>
      </w:pPr>
      <w:r>
        <w:rPr>
          <w:b/>
          <w:spacing w:val="-1"/>
          <w:w w:val="115"/>
          <w:sz w:val="24"/>
        </w:rPr>
        <w:t xml:space="preserve">Integration </w:t>
      </w:r>
      <w:r>
        <w:rPr>
          <w:b/>
          <w:w w:val="115"/>
          <w:sz w:val="24"/>
        </w:rPr>
        <w:t>testing</w:t>
      </w:r>
      <w:r>
        <w:rPr>
          <w:b/>
          <w:spacing w:val="-58"/>
          <w:w w:val="115"/>
          <w:sz w:val="24"/>
        </w:rPr>
        <w:t xml:space="preserve"> </w:t>
      </w:r>
      <w:r>
        <w:rPr>
          <w:b/>
          <w:w w:val="115"/>
          <w:sz w:val="24"/>
        </w:rPr>
        <w:t>High-order</w:t>
      </w:r>
      <w:r>
        <w:rPr>
          <w:b/>
          <w:spacing w:val="6"/>
          <w:w w:val="115"/>
          <w:sz w:val="24"/>
        </w:rPr>
        <w:t xml:space="preserve"> </w:t>
      </w:r>
      <w:r>
        <w:rPr>
          <w:b/>
          <w:w w:val="115"/>
          <w:sz w:val="24"/>
        </w:rPr>
        <w:t>tests</w:t>
      </w:r>
      <w:r>
        <w:rPr>
          <w:b/>
          <w:spacing w:val="1"/>
          <w:w w:val="115"/>
          <w:sz w:val="24"/>
        </w:rPr>
        <w:t xml:space="preserve"> </w:t>
      </w:r>
      <w:r>
        <w:rPr>
          <w:b/>
          <w:w w:val="115"/>
          <w:sz w:val="24"/>
        </w:rPr>
        <w:t>Validation</w:t>
      </w:r>
      <w:r>
        <w:rPr>
          <w:b/>
          <w:spacing w:val="4"/>
          <w:w w:val="115"/>
          <w:sz w:val="24"/>
        </w:rPr>
        <w:t xml:space="preserve"> </w:t>
      </w:r>
      <w:r>
        <w:rPr>
          <w:b/>
          <w:w w:val="115"/>
          <w:sz w:val="24"/>
        </w:rPr>
        <w:t>testing</w:t>
      </w:r>
    </w:p>
    <w:p w14:paraId="4F515E24" w14:textId="77777777" w:rsidR="007F7D45" w:rsidRDefault="007F7D45" w:rsidP="007F7D45">
      <w:pPr>
        <w:pStyle w:val="ListParagraph"/>
        <w:numPr>
          <w:ilvl w:val="1"/>
          <w:numId w:val="4"/>
        </w:numPr>
        <w:tabs>
          <w:tab w:val="left" w:pos="621"/>
        </w:tabs>
        <w:spacing w:before="0" w:line="281" w:lineRule="exact"/>
        <w:ind w:left="620" w:hanging="481"/>
        <w:rPr>
          <w:rFonts w:ascii="Cambria"/>
          <w:b/>
          <w:sz w:val="24"/>
        </w:rPr>
      </w:pPr>
      <w:r>
        <w:rPr>
          <w:rFonts w:ascii="Cambria"/>
          <w:b/>
          <w:w w:val="115"/>
          <w:sz w:val="24"/>
        </w:rPr>
        <w:t>Unit</w:t>
      </w:r>
      <w:r>
        <w:rPr>
          <w:rFonts w:ascii="Cambria"/>
          <w:b/>
          <w:spacing w:val="7"/>
          <w:w w:val="115"/>
          <w:sz w:val="24"/>
        </w:rPr>
        <w:t xml:space="preserve"> </w:t>
      </w:r>
      <w:r>
        <w:rPr>
          <w:rFonts w:ascii="Cambria"/>
          <w:b/>
          <w:w w:val="115"/>
          <w:sz w:val="24"/>
        </w:rPr>
        <w:t>Testing</w:t>
      </w:r>
    </w:p>
    <w:p w14:paraId="7F9559D3" w14:textId="77777777" w:rsidR="007F7D45" w:rsidRPr="005B790D" w:rsidRDefault="007F7D45" w:rsidP="007F7D45">
      <w:pPr>
        <w:pStyle w:val="BodyText"/>
        <w:spacing w:before="182"/>
        <w:ind w:left="140"/>
        <w:rPr>
          <w:w w:val="115"/>
        </w:rPr>
      </w:pPr>
      <w:r w:rsidRPr="005B790D">
        <w:rPr>
          <w:w w:val="115"/>
        </w:rPr>
        <w:t>Definition: Test each module</w:t>
      </w:r>
    </w:p>
    <w:p w14:paraId="1FA3F02F" w14:textId="77777777" w:rsidR="007F7D45" w:rsidRPr="005B790D" w:rsidRDefault="007F7D45" w:rsidP="007F7D45">
      <w:pPr>
        <w:spacing w:before="183"/>
        <w:rPr>
          <w:w w:val="115"/>
          <w:sz w:val="24"/>
          <w:szCs w:val="24"/>
        </w:rPr>
      </w:pPr>
      <w:r w:rsidRPr="005B790D">
        <w:rPr>
          <w:w w:val="115"/>
          <w:sz w:val="24"/>
          <w:szCs w:val="24"/>
        </w:rPr>
        <w:t xml:space="preserve">  Participants: Developer, Tester</w:t>
      </w:r>
    </w:p>
    <w:p w14:paraId="6F4210B7" w14:textId="77777777" w:rsidR="007F7D45" w:rsidRPr="005B790D" w:rsidRDefault="007F7D45" w:rsidP="007F7D45">
      <w:pPr>
        <w:pStyle w:val="BodyText"/>
        <w:spacing w:before="23"/>
        <w:ind w:left="140"/>
        <w:rPr>
          <w:w w:val="115"/>
        </w:rPr>
      </w:pPr>
      <w:r w:rsidRPr="005B790D">
        <w:rPr>
          <w:w w:val="115"/>
        </w:rPr>
        <w:t>Methodology: Test Scripts are written by the developer</w:t>
      </w:r>
    </w:p>
    <w:p w14:paraId="54882DEC" w14:textId="77777777" w:rsidR="007F7D45" w:rsidRDefault="007F7D45" w:rsidP="007F7D45">
      <w:pPr>
        <w:pStyle w:val="ListParagraph"/>
        <w:numPr>
          <w:ilvl w:val="1"/>
          <w:numId w:val="4"/>
        </w:numPr>
        <w:tabs>
          <w:tab w:val="left" w:pos="621"/>
        </w:tabs>
        <w:ind w:left="620" w:hanging="481"/>
        <w:rPr>
          <w:rFonts w:ascii="Cambria"/>
          <w:b/>
          <w:sz w:val="24"/>
        </w:rPr>
      </w:pPr>
      <w:r>
        <w:rPr>
          <w:rFonts w:ascii="Cambria"/>
          <w:b/>
          <w:w w:val="115"/>
          <w:sz w:val="24"/>
        </w:rPr>
        <w:t>System</w:t>
      </w:r>
      <w:r>
        <w:rPr>
          <w:rFonts w:ascii="Cambria"/>
          <w:b/>
          <w:spacing w:val="1"/>
          <w:w w:val="115"/>
          <w:sz w:val="24"/>
        </w:rPr>
        <w:t xml:space="preserve"> </w:t>
      </w:r>
      <w:r>
        <w:rPr>
          <w:rFonts w:ascii="Cambria"/>
          <w:b/>
          <w:w w:val="115"/>
          <w:sz w:val="24"/>
        </w:rPr>
        <w:t>and</w:t>
      </w:r>
      <w:r>
        <w:rPr>
          <w:rFonts w:ascii="Cambria"/>
          <w:b/>
          <w:spacing w:val="2"/>
          <w:w w:val="115"/>
          <w:sz w:val="24"/>
        </w:rPr>
        <w:t xml:space="preserve"> </w:t>
      </w:r>
      <w:r>
        <w:rPr>
          <w:rFonts w:ascii="Cambria"/>
          <w:b/>
          <w:w w:val="115"/>
          <w:sz w:val="24"/>
        </w:rPr>
        <w:t>Integration</w:t>
      </w:r>
      <w:r>
        <w:rPr>
          <w:rFonts w:ascii="Cambria"/>
          <w:b/>
          <w:spacing w:val="2"/>
          <w:w w:val="115"/>
          <w:sz w:val="24"/>
        </w:rPr>
        <w:t xml:space="preserve"> </w:t>
      </w:r>
      <w:r>
        <w:rPr>
          <w:rFonts w:ascii="Cambria"/>
          <w:b/>
          <w:w w:val="115"/>
          <w:sz w:val="24"/>
        </w:rPr>
        <w:t>Testing</w:t>
      </w:r>
    </w:p>
    <w:p w14:paraId="075690E0" w14:textId="77777777" w:rsidR="007F7D45" w:rsidRPr="00255B37" w:rsidRDefault="007F7D45" w:rsidP="007F7D45">
      <w:pPr>
        <w:pStyle w:val="BodyText"/>
        <w:spacing w:before="182" w:line="396" w:lineRule="auto"/>
        <w:ind w:left="140" w:right="663"/>
      </w:pPr>
      <w:r w:rsidRPr="00255B37">
        <w:rPr>
          <w:w w:val="115"/>
        </w:rPr>
        <w:t>Definition:</w:t>
      </w:r>
      <w:r w:rsidRPr="00255B37">
        <w:rPr>
          <w:spacing w:val="-3"/>
          <w:w w:val="115"/>
        </w:rPr>
        <w:t xml:space="preserve"> </w:t>
      </w:r>
      <w:r w:rsidRPr="00255B37">
        <w:rPr>
          <w:w w:val="115"/>
        </w:rPr>
        <w:t>test</w:t>
      </w:r>
      <w:r w:rsidRPr="00255B37">
        <w:rPr>
          <w:spacing w:val="-3"/>
          <w:w w:val="115"/>
        </w:rPr>
        <w:t xml:space="preserve"> </w:t>
      </w:r>
      <w:r w:rsidRPr="00255B37">
        <w:rPr>
          <w:w w:val="115"/>
        </w:rPr>
        <w:t>the</w:t>
      </w:r>
      <w:r w:rsidRPr="00255B37">
        <w:rPr>
          <w:spacing w:val="-4"/>
          <w:w w:val="115"/>
        </w:rPr>
        <w:t xml:space="preserve"> </w:t>
      </w:r>
      <w:r w:rsidRPr="00255B37">
        <w:rPr>
          <w:w w:val="115"/>
        </w:rPr>
        <w:t>system</w:t>
      </w:r>
      <w:r w:rsidRPr="00255B37">
        <w:rPr>
          <w:spacing w:val="-3"/>
          <w:w w:val="115"/>
        </w:rPr>
        <w:t xml:space="preserve"> </w:t>
      </w:r>
      <w:r w:rsidRPr="00255B37">
        <w:rPr>
          <w:w w:val="115"/>
        </w:rPr>
        <w:t>as</w:t>
      </w:r>
      <w:r w:rsidRPr="00255B37">
        <w:rPr>
          <w:spacing w:val="-4"/>
          <w:w w:val="115"/>
        </w:rPr>
        <w:t xml:space="preserve"> </w:t>
      </w:r>
      <w:r w:rsidRPr="00255B37">
        <w:rPr>
          <w:w w:val="115"/>
        </w:rPr>
        <w:t>whole</w:t>
      </w:r>
      <w:r w:rsidRPr="00255B37">
        <w:rPr>
          <w:spacing w:val="-3"/>
          <w:w w:val="115"/>
        </w:rPr>
        <w:t xml:space="preserve"> </w:t>
      </w:r>
      <w:r w:rsidRPr="00255B37">
        <w:rPr>
          <w:w w:val="115"/>
        </w:rPr>
        <w:t>or</w:t>
      </w:r>
      <w:r w:rsidRPr="00255B37">
        <w:rPr>
          <w:spacing w:val="-4"/>
          <w:w w:val="115"/>
        </w:rPr>
        <w:t xml:space="preserve"> </w:t>
      </w:r>
      <w:r w:rsidRPr="00255B37">
        <w:rPr>
          <w:w w:val="115"/>
        </w:rPr>
        <w:t>test</w:t>
      </w:r>
      <w:r w:rsidRPr="00255B37">
        <w:rPr>
          <w:spacing w:val="-3"/>
          <w:w w:val="115"/>
        </w:rPr>
        <w:t xml:space="preserve"> </w:t>
      </w:r>
      <w:r w:rsidRPr="00255B37">
        <w:rPr>
          <w:w w:val="115"/>
        </w:rPr>
        <w:t>when</w:t>
      </w:r>
      <w:r w:rsidRPr="00255B37">
        <w:rPr>
          <w:spacing w:val="-3"/>
          <w:w w:val="115"/>
        </w:rPr>
        <w:t xml:space="preserve"> </w:t>
      </w:r>
      <w:r w:rsidRPr="00255B37">
        <w:rPr>
          <w:w w:val="115"/>
        </w:rPr>
        <w:t>modules</w:t>
      </w:r>
      <w:r w:rsidRPr="00255B37">
        <w:rPr>
          <w:spacing w:val="-4"/>
          <w:w w:val="115"/>
        </w:rPr>
        <w:t xml:space="preserve"> </w:t>
      </w:r>
      <w:r w:rsidRPr="00255B37">
        <w:rPr>
          <w:w w:val="115"/>
        </w:rPr>
        <w:t>are</w:t>
      </w:r>
      <w:r w:rsidRPr="00255B37">
        <w:rPr>
          <w:spacing w:val="-3"/>
          <w:w w:val="115"/>
        </w:rPr>
        <w:t xml:space="preserve"> </w:t>
      </w:r>
      <w:r w:rsidRPr="00255B37">
        <w:rPr>
          <w:w w:val="115"/>
        </w:rPr>
        <w:t>integrated</w:t>
      </w:r>
      <w:r w:rsidRPr="00255B37">
        <w:rPr>
          <w:spacing w:val="-58"/>
          <w:w w:val="115"/>
        </w:rPr>
        <w:t xml:space="preserve"> </w:t>
      </w:r>
      <w:r w:rsidRPr="00255B37">
        <w:rPr>
          <w:w w:val="115"/>
        </w:rPr>
        <w:t>Participants:</w:t>
      </w:r>
      <w:r w:rsidRPr="00255B37">
        <w:rPr>
          <w:spacing w:val="14"/>
          <w:w w:val="115"/>
        </w:rPr>
        <w:t xml:space="preserve"> </w:t>
      </w:r>
      <w:r w:rsidRPr="00255B37">
        <w:rPr>
          <w:w w:val="115"/>
        </w:rPr>
        <w:t>Tester.</w:t>
      </w:r>
    </w:p>
    <w:p w14:paraId="1F00A88F" w14:textId="77777777" w:rsidR="007F7D45" w:rsidRPr="00255B37" w:rsidRDefault="007F7D45" w:rsidP="007F7D45">
      <w:pPr>
        <w:pStyle w:val="BodyText"/>
        <w:ind w:left="140"/>
      </w:pPr>
      <w:r w:rsidRPr="00255B37">
        <w:rPr>
          <w:w w:val="115"/>
        </w:rPr>
        <w:t>Methodology:</w:t>
      </w:r>
      <w:r w:rsidRPr="00255B37">
        <w:rPr>
          <w:spacing w:val="-4"/>
          <w:w w:val="115"/>
        </w:rPr>
        <w:t xml:space="preserve"> </w:t>
      </w:r>
      <w:r w:rsidRPr="00255B37">
        <w:rPr>
          <w:w w:val="115"/>
        </w:rPr>
        <w:t>Test</w:t>
      </w:r>
      <w:r w:rsidRPr="00255B37">
        <w:rPr>
          <w:spacing w:val="-3"/>
          <w:w w:val="115"/>
        </w:rPr>
        <w:t xml:space="preserve"> </w:t>
      </w:r>
      <w:r w:rsidRPr="00255B37">
        <w:rPr>
          <w:w w:val="115"/>
        </w:rPr>
        <w:t>modules</w:t>
      </w:r>
      <w:r w:rsidRPr="00255B37">
        <w:rPr>
          <w:spacing w:val="-4"/>
          <w:w w:val="115"/>
        </w:rPr>
        <w:t xml:space="preserve"> </w:t>
      </w:r>
      <w:r w:rsidRPr="00255B37">
        <w:rPr>
          <w:w w:val="115"/>
        </w:rPr>
        <w:t>and</w:t>
      </w:r>
      <w:r w:rsidRPr="00255B37">
        <w:rPr>
          <w:spacing w:val="-3"/>
          <w:w w:val="115"/>
        </w:rPr>
        <w:t xml:space="preserve"> </w:t>
      </w:r>
      <w:r w:rsidRPr="00255B37">
        <w:rPr>
          <w:w w:val="115"/>
        </w:rPr>
        <w:t>functions</w:t>
      </w:r>
      <w:r w:rsidRPr="00255B37">
        <w:rPr>
          <w:spacing w:val="-3"/>
          <w:w w:val="115"/>
        </w:rPr>
        <w:t xml:space="preserve"> </w:t>
      </w:r>
      <w:r w:rsidRPr="00255B37">
        <w:rPr>
          <w:w w:val="115"/>
        </w:rPr>
        <w:t>using</w:t>
      </w:r>
      <w:r w:rsidRPr="00255B37">
        <w:rPr>
          <w:spacing w:val="-3"/>
          <w:w w:val="115"/>
        </w:rPr>
        <w:t xml:space="preserve"> </w:t>
      </w:r>
      <w:r w:rsidRPr="00255B37">
        <w:rPr>
          <w:w w:val="115"/>
        </w:rPr>
        <w:t>appropriate</w:t>
      </w:r>
      <w:r w:rsidRPr="00255B37">
        <w:rPr>
          <w:spacing w:val="-4"/>
          <w:w w:val="115"/>
        </w:rPr>
        <w:t xml:space="preserve"> </w:t>
      </w:r>
      <w:r w:rsidRPr="00255B37">
        <w:rPr>
          <w:w w:val="115"/>
        </w:rPr>
        <w:t>test</w:t>
      </w:r>
      <w:r w:rsidRPr="00255B37">
        <w:rPr>
          <w:spacing w:val="-2"/>
          <w:w w:val="115"/>
        </w:rPr>
        <w:t xml:space="preserve"> </w:t>
      </w:r>
      <w:r w:rsidRPr="00255B37">
        <w:rPr>
          <w:w w:val="115"/>
        </w:rPr>
        <w:t>data</w:t>
      </w:r>
    </w:p>
    <w:p w14:paraId="59F78D2C" w14:textId="77777777" w:rsidR="00255B37" w:rsidRDefault="00255B37" w:rsidP="00255B37">
      <w:pPr>
        <w:rPr>
          <w:w w:val="115"/>
          <w:sz w:val="24"/>
          <w:szCs w:val="24"/>
        </w:rPr>
      </w:pPr>
    </w:p>
    <w:p w14:paraId="6FDA96E8" w14:textId="77777777" w:rsidR="007F7D45" w:rsidRPr="007F7D45" w:rsidRDefault="007F7D45" w:rsidP="007F7D45"/>
    <w:p w14:paraId="1A2097CD" w14:textId="77777777" w:rsidR="007F7D45" w:rsidRDefault="007F7D45" w:rsidP="007F7D45">
      <w:pPr>
        <w:pStyle w:val="ListParagraph"/>
        <w:numPr>
          <w:ilvl w:val="1"/>
          <w:numId w:val="4"/>
        </w:numPr>
        <w:tabs>
          <w:tab w:val="left" w:pos="621"/>
        </w:tabs>
        <w:spacing w:before="182"/>
        <w:ind w:left="620" w:hanging="481"/>
        <w:rPr>
          <w:rFonts w:ascii="Cambria"/>
          <w:b/>
          <w:sz w:val="24"/>
        </w:rPr>
      </w:pPr>
      <w:r>
        <w:rPr>
          <w:rFonts w:ascii="Cambria"/>
          <w:b/>
          <w:w w:val="110"/>
          <w:sz w:val="24"/>
        </w:rPr>
        <w:t>Performance</w:t>
      </w:r>
      <w:r>
        <w:rPr>
          <w:rFonts w:ascii="Cambria"/>
          <w:b/>
          <w:spacing w:val="29"/>
          <w:w w:val="110"/>
          <w:sz w:val="24"/>
        </w:rPr>
        <w:t xml:space="preserve"> </w:t>
      </w:r>
      <w:r>
        <w:rPr>
          <w:rFonts w:ascii="Cambria"/>
          <w:b/>
          <w:w w:val="110"/>
          <w:sz w:val="24"/>
        </w:rPr>
        <w:t>and</w:t>
      </w:r>
      <w:r>
        <w:rPr>
          <w:rFonts w:ascii="Cambria"/>
          <w:b/>
          <w:spacing w:val="30"/>
          <w:w w:val="110"/>
          <w:sz w:val="24"/>
        </w:rPr>
        <w:t xml:space="preserve"> </w:t>
      </w:r>
      <w:r>
        <w:rPr>
          <w:rFonts w:ascii="Cambria"/>
          <w:b/>
          <w:w w:val="110"/>
          <w:sz w:val="24"/>
        </w:rPr>
        <w:t>Stress</w:t>
      </w:r>
      <w:r>
        <w:rPr>
          <w:rFonts w:ascii="Cambria"/>
          <w:b/>
          <w:spacing w:val="30"/>
          <w:w w:val="110"/>
          <w:sz w:val="24"/>
        </w:rPr>
        <w:t xml:space="preserve"> </w:t>
      </w:r>
      <w:r>
        <w:rPr>
          <w:rFonts w:ascii="Cambria"/>
          <w:b/>
          <w:w w:val="110"/>
          <w:sz w:val="24"/>
        </w:rPr>
        <w:t>Testing</w:t>
      </w:r>
    </w:p>
    <w:p w14:paraId="6F6C58C7" w14:textId="77777777" w:rsidR="007F7D45" w:rsidRPr="00255B37" w:rsidRDefault="007F7D45" w:rsidP="007F7D45">
      <w:pPr>
        <w:pStyle w:val="BodyText"/>
        <w:spacing w:before="182" w:line="398" w:lineRule="auto"/>
        <w:ind w:left="140" w:right="410"/>
      </w:pPr>
      <w:r w:rsidRPr="00255B37">
        <w:rPr>
          <w:w w:val="115"/>
        </w:rPr>
        <w:t>Definition: Performance of the system is tested, the speed, no of errors etc.</w:t>
      </w:r>
      <w:r w:rsidRPr="00255B37">
        <w:rPr>
          <w:spacing w:val="-58"/>
          <w:w w:val="115"/>
        </w:rPr>
        <w:t xml:space="preserve"> </w:t>
      </w:r>
      <w:r w:rsidRPr="00255B37">
        <w:rPr>
          <w:w w:val="115"/>
        </w:rPr>
        <w:t>Participants:</w:t>
      </w:r>
      <w:r w:rsidRPr="00255B37">
        <w:rPr>
          <w:spacing w:val="15"/>
          <w:w w:val="115"/>
        </w:rPr>
        <w:t xml:space="preserve"> </w:t>
      </w:r>
      <w:r w:rsidRPr="00255B37">
        <w:rPr>
          <w:w w:val="115"/>
        </w:rPr>
        <w:t>Tester</w:t>
      </w:r>
    </w:p>
    <w:p w14:paraId="2A96CB2C" w14:textId="77777777" w:rsidR="007F7D45" w:rsidRPr="00255B37" w:rsidRDefault="007F7D45" w:rsidP="007F7D45">
      <w:pPr>
        <w:pStyle w:val="BodyText"/>
        <w:spacing w:line="259" w:lineRule="auto"/>
        <w:ind w:left="140"/>
      </w:pPr>
      <w:r w:rsidRPr="00255B37">
        <w:rPr>
          <w:w w:val="110"/>
        </w:rPr>
        <w:t>Methodology:</w:t>
      </w:r>
      <w:r w:rsidRPr="00255B37">
        <w:rPr>
          <w:spacing w:val="32"/>
          <w:w w:val="110"/>
        </w:rPr>
        <w:t xml:space="preserve"> </w:t>
      </w:r>
      <w:r w:rsidRPr="00255B37">
        <w:rPr>
          <w:w w:val="110"/>
        </w:rPr>
        <w:t>Test</w:t>
      </w:r>
      <w:r w:rsidRPr="00255B37">
        <w:rPr>
          <w:spacing w:val="33"/>
          <w:w w:val="110"/>
        </w:rPr>
        <w:t xml:space="preserve"> </w:t>
      </w:r>
      <w:r w:rsidRPr="00255B37">
        <w:rPr>
          <w:w w:val="110"/>
        </w:rPr>
        <w:t>each</w:t>
      </w:r>
      <w:r w:rsidRPr="00255B37">
        <w:rPr>
          <w:spacing w:val="33"/>
          <w:w w:val="110"/>
        </w:rPr>
        <w:t xml:space="preserve"> </w:t>
      </w:r>
      <w:r w:rsidRPr="00255B37">
        <w:rPr>
          <w:w w:val="110"/>
        </w:rPr>
        <w:t>function</w:t>
      </w:r>
      <w:r w:rsidRPr="00255B37">
        <w:rPr>
          <w:spacing w:val="34"/>
          <w:w w:val="110"/>
        </w:rPr>
        <w:t xml:space="preserve"> </w:t>
      </w:r>
      <w:r w:rsidRPr="00255B37">
        <w:rPr>
          <w:w w:val="110"/>
        </w:rPr>
        <w:t>to</w:t>
      </w:r>
      <w:r w:rsidRPr="00255B37">
        <w:rPr>
          <w:spacing w:val="34"/>
          <w:w w:val="110"/>
        </w:rPr>
        <w:t xml:space="preserve"> </w:t>
      </w:r>
      <w:r w:rsidRPr="00255B37">
        <w:rPr>
          <w:w w:val="110"/>
        </w:rPr>
        <w:t>check</w:t>
      </w:r>
      <w:r w:rsidRPr="00255B37">
        <w:rPr>
          <w:spacing w:val="33"/>
          <w:w w:val="110"/>
        </w:rPr>
        <w:t xml:space="preserve"> </w:t>
      </w:r>
      <w:r w:rsidRPr="00255B37">
        <w:rPr>
          <w:w w:val="110"/>
        </w:rPr>
        <w:t>its</w:t>
      </w:r>
      <w:r w:rsidRPr="00255B37">
        <w:rPr>
          <w:spacing w:val="34"/>
          <w:w w:val="110"/>
        </w:rPr>
        <w:t xml:space="preserve"> </w:t>
      </w:r>
      <w:r w:rsidRPr="00255B37">
        <w:rPr>
          <w:w w:val="110"/>
        </w:rPr>
        <w:t>performance</w:t>
      </w:r>
      <w:r w:rsidRPr="00255B37">
        <w:rPr>
          <w:spacing w:val="32"/>
          <w:w w:val="110"/>
        </w:rPr>
        <w:t xml:space="preserve"> </w:t>
      </w:r>
      <w:r w:rsidRPr="00255B37">
        <w:rPr>
          <w:w w:val="110"/>
        </w:rPr>
        <w:t>by</w:t>
      </w:r>
      <w:r w:rsidRPr="00255B37">
        <w:rPr>
          <w:spacing w:val="33"/>
          <w:w w:val="110"/>
        </w:rPr>
        <w:t xml:space="preserve"> </w:t>
      </w:r>
      <w:r w:rsidRPr="00255B37">
        <w:rPr>
          <w:w w:val="110"/>
        </w:rPr>
        <w:t>considering</w:t>
      </w:r>
      <w:r w:rsidRPr="00255B37">
        <w:rPr>
          <w:spacing w:val="34"/>
          <w:w w:val="110"/>
        </w:rPr>
        <w:t xml:space="preserve"> </w:t>
      </w:r>
      <w:r w:rsidRPr="00255B37">
        <w:rPr>
          <w:w w:val="110"/>
        </w:rPr>
        <w:t>the</w:t>
      </w:r>
      <w:r w:rsidRPr="00255B37">
        <w:rPr>
          <w:spacing w:val="-55"/>
          <w:w w:val="110"/>
        </w:rPr>
        <w:t xml:space="preserve"> </w:t>
      </w:r>
      <w:r w:rsidRPr="00255B37">
        <w:rPr>
          <w:w w:val="110"/>
        </w:rPr>
        <w:t>time.</w:t>
      </w:r>
    </w:p>
    <w:p w14:paraId="2B6BD4C9" w14:textId="77777777" w:rsidR="007F7D45" w:rsidRDefault="007F7D45" w:rsidP="007F7D45">
      <w:pPr>
        <w:rPr>
          <w:w w:val="115"/>
          <w:sz w:val="24"/>
          <w:szCs w:val="24"/>
        </w:rPr>
      </w:pPr>
    </w:p>
    <w:p w14:paraId="360FE067" w14:textId="77777777" w:rsidR="007F7D45" w:rsidRDefault="007F7D45" w:rsidP="007F7D45">
      <w:pPr>
        <w:rPr>
          <w:w w:val="115"/>
          <w:sz w:val="24"/>
          <w:szCs w:val="24"/>
        </w:rPr>
      </w:pPr>
    </w:p>
    <w:p w14:paraId="3B063B58" w14:textId="77777777" w:rsidR="009F4EA3" w:rsidRDefault="009F4EA3" w:rsidP="009F4EA3">
      <w:pPr>
        <w:spacing w:before="155"/>
        <w:ind w:left="140"/>
        <w:rPr>
          <w:b/>
          <w:sz w:val="24"/>
        </w:rPr>
      </w:pPr>
      <w:r>
        <w:rPr>
          <w:b/>
          <w:w w:val="115"/>
          <w:sz w:val="24"/>
        </w:rPr>
        <w:t>5.0</w:t>
      </w:r>
      <w:r>
        <w:rPr>
          <w:b/>
          <w:spacing w:val="10"/>
          <w:w w:val="115"/>
          <w:sz w:val="24"/>
        </w:rPr>
        <w:t xml:space="preserve"> </w:t>
      </w:r>
      <w:r>
        <w:rPr>
          <w:b/>
          <w:w w:val="115"/>
          <w:sz w:val="24"/>
        </w:rPr>
        <w:t>Document</w:t>
      </w:r>
      <w:r>
        <w:rPr>
          <w:b/>
          <w:spacing w:val="11"/>
          <w:w w:val="115"/>
          <w:sz w:val="24"/>
        </w:rPr>
        <w:t xml:space="preserve"> </w:t>
      </w:r>
      <w:r>
        <w:rPr>
          <w:b/>
          <w:w w:val="115"/>
          <w:sz w:val="24"/>
        </w:rPr>
        <w:t>Risk</w:t>
      </w:r>
      <w:r>
        <w:rPr>
          <w:b/>
          <w:spacing w:val="11"/>
          <w:w w:val="115"/>
          <w:sz w:val="24"/>
        </w:rPr>
        <w:t xml:space="preserve"> </w:t>
      </w:r>
      <w:r>
        <w:rPr>
          <w:b/>
          <w:w w:val="115"/>
          <w:sz w:val="24"/>
        </w:rPr>
        <w:t>&amp;</w:t>
      </w:r>
      <w:r>
        <w:rPr>
          <w:b/>
          <w:spacing w:val="12"/>
          <w:w w:val="115"/>
          <w:sz w:val="24"/>
        </w:rPr>
        <w:t xml:space="preserve"> </w:t>
      </w:r>
      <w:r>
        <w:rPr>
          <w:b/>
          <w:w w:val="115"/>
          <w:sz w:val="24"/>
        </w:rPr>
        <w:t>Issues</w:t>
      </w:r>
    </w:p>
    <w:p w14:paraId="791F6A0B" w14:textId="77777777" w:rsidR="009F4EA3" w:rsidRPr="009F4EA3" w:rsidRDefault="009F4EA3" w:rsidP="009F4EA3">
      <w:pPr>
        <w:pStyle w:val="BodyText"/>
        <w:numPr>
          <w:ilvl w:val="0"/>
          <w:numId w:val="5"/>
        </w:numPr>
        <w:spacing w:before="185"/>
        <w:rPr>
          <w:sz w:val="22"/>
          <w:szCs w:val="22"/>
        </w:rPr>
      </w:pPr>
      <w:r w:rsidRPr="009F4EA3">
        <w:rPr>
          <w:w w:val="115"/>
          <w:sz w:val="22"/>
          <w:szCs w:val="22"/>
        </w:rPr>
        <w:t>Risk</w:t>
      </w:r>
      <w:r w:rsidRPr="009F4EA3">
        <w:rPr>
          <w:spacing w:val="1"/>
          <w:w w:val="115"/>
          <w:sz w:val="22"/>
          <w:szCs w:val="22"/>
        </w:rPr>
        <w:t xml:space="preserve"> </w:t>
      </w:r>
      <w:r w:rsidRPr="009F4EA3">
        <w:rPr>
          <w:w w:val="115"/>
          <w:sz w:val="22"/>
          <w:szCs w:val="22"/>
        </w:rPr>
        <w:t>Mitigation</w:t>
      </w:r>
    </w:p>
    <w:p w14:paraId="45342859" w14:textId="77777777" w:rsidR="009F4EA3" w:rsidRPr="009F4EA3" w:rsidRDefault="009F4EA3" w:rsidP="009F4EA3">
      <w:pPr>
        <w:pStyle w:val="BodyText"/>
        <w:numPr>
          <w:ilvl w:val="0"/>
          <w:numId w:val="5"/>
        </w:numPr>
        <w:spacing w:before="181"/>
        <w:rPr>
          <w:sz w:val="22"/>
          <w:szCs w:val="22"/>
        </w:rPr>
      </w:pPr>
      <w:r w:rsidRPr="009F4EA3">
        <w:rPr>
          <w:w w:val="110"/>
          <w:sz w:val="22"/>
          <w:szCs w:val="22"/>
        </w:rPr>
        <w:t>Team</w:t>
      </w:r>
      <w:r w:rsidRPr="009F4EA3">
        <w:rPr>
          <w:spacing w:val="26"/>
          <w:w w:val="110"/>
          <w:sz w:val="22"/>
          <w:szCs w:val="22"/>
        </w:rPr>
        <w:t xml:space="preserve"> </w:t>
      </w:r>
      <w:r w:rsidRPr="009F4EA3">
        <w:rPr>
          <w:w w:val="110"/>
          <w:sz w:val="22"/>
          <w:szCs w:val="22"/>
        </w:rPr>
        <w:t>member</w:t>
      </w:r>
      <w:r w:rsidRPr="009F4EA3">
        <w:rPr>
          <w:spacing w:val="27"/>
          <w:w w:val="110"/>
          <w:sz w:val="22"/>
          <w:szCs w:val="22"/>
        </w:rPr>
        <w:t xml:space="preserve"> </w:t>
      </w:r>
      <w:r w:rsidRPr="009F4EA3">
        <w:rPr>
          <w:w w:val="110"/>
          <w:sz w:val="22"/>
          <w:szCs w:val="22"/>
        </w:rPr>
        <w:t>lack</w:t>
      </w:r>
      <w:r w:rsidRPr="009F4EA3">
        <w:rPr>
          <w:spacing w:val="28"/>
          <w:w w:val="110"/>
          <w:sz w:val="22"/>
          <w:szCs w:val="22"/>
        </w:rPr>
        <w:t xml:space="preserve"> </w:t>
      </w:r>
      <w:r w:rsidRPr="009F4EA3">
        <w:rPr>
          <w:w w:val="110"/>
          <w:sz w:val="22"/>
          <w:szCs w:val="22"/>
        </w:rPr>
        <w:t>the</w:t>
      </w:r>
      <w:r w:rsidRPr="009F4EA3">
        <w:rPr>
          <w:spacing w:val="27"/>
          <w:w w:val="110"/>
          <w:sz w:val="22"/>
          <w:szCs w:val="22"/>
        </w:rPr>
        <w:t xml:space="preserve"> </w:t>
      </w:r>
      <w:r w:rsidRPr="009F4EA3">
        <w:rPr>
          <w:w w:val="110"/>
          <w:sz w:val="22"/>
          <w:szCs w:val="22"/>
        </w:rPr>
        <w:t>required</w:t>
      </w:r>
      <w:r w:rsidRPr="009F4EA3">
        <w:rPr>
          <w:spacing w:val="27"/>
          <w:w w:val="110"/>
          <w:sz w:val="22"/>
          <w:szCs w:val="22"/>
        </w:rPr>
        <w:t xml:space="preserve"> </w:t>
      </w:r>
      <w:r w:rsidRPr="009F4EA3">
        <w:rPr>
          <w:w w:val="110"/>
          <w:sz w:val="22"/>
          <w:szCs w:val="22"/>
        </w:rPr>
        <w:t>skills</w:t>
      </w:r>
      <w:r w:rsidRPr="009F4EA3">
        <w:rPr>
          <w:spacing w:val="27"/>
          <w:w w:val="110"/>
          <w:sz w:val="22"/>
          <w:szCs w:val="22"/>
        </w:rPr>
        <w:t xml:space="preserve"> </w:t>
      </w:r>
      <w:r w:rsidRPr="009F4EA3">
        <w:rPr>
          <w:w w:val="110"/>
          <w:sz w:val="22"/>
          <w:szCs w:val="22"/>
        </w:rPr>
        <w:t>for</w:t>
      </w:r>
      <w:r w:rsidRPr="009F4EA3">
        <w:rPr>
          <w:sz w:val="22"/>
          <w:szCs w:val="22"/>
        </w:rPr>
        <w:t xml:space="preserve"> </w:t>
      </w:r>
      <w:r w:rsidRPr="009F4EA3">
        <w:rPr>
          <w:w w:val="115"/>
          <w:sz w:val="22"/>
          <w:szCs w:val="22"/>
        </w:rPr>
        <w:t>website</w:t>
      </w:r>
      <w:r w:rsidRPr="009F4EA3">
        <w:rPr>
          <w:spacing w:val="2"/>
          <w:w w:val="115"/>
          <w:sz w:val="22"/>
          <w:szCs w:val="22"/>
        </w:rPr>
        <w:t xml:space="preserve"> </w:t>
      </w:r>
      <w:r w:rsidRPr="009F4EA3">
        <w:rPr>
          <w:w w:val="115"/>
          <w:sz w:val="22"/>
          <w:szCs w:val="22"/>
        </w:rPr>
        <w:t>testing.</w:t>
      </w:r>
      <w:r w:rsidRPr="009F4EA3">
        <w:rPr>
          <w:spacing w:val="2"/>
          <w:w w:val="115"/>
          <w:sz w:val="22"/>
          <w:szCs w:val="22"/>
        </w:rPr>
        <w:t xml:space="preserve"> </w:t>
      </w:r>
      <w:r w:rsidRPr="009F4EA3">
        <w:rPr>
          <w:w w:val="115"/>
          <w:sz w:val="22"/>
          <w:szCs w:val="22"/>
        </w:rPr>
        <w:t>Plan</w:t>
      </w:r>
      <w:r w:rsidRPr="009F4EA3">
        <w:rPr>
          <w:spacing w:val="2"/>
          <w:w w:val="115"/>
          <w:sz w:val="22"/>
          <w:szCs w:val="22"/>
        </w:rPr>
        <w:t xml:space="preserve"> </w:t>
      </w:r>
      <w:r w:rsidRPr="009F4EA3">
        <w:rPr>
          <w:w w:val="115"/>
          <w:sz w:val="22"/>
          <w:szCs w:val="22"/>
        </w:rPr>
        <w:t>training</w:t>
      </w:r>
      <w:r w:rsidRPr="009F4EA3">
        <w:rPr>
          <w:spacing w:val="2"/>
          <w:w w:val="115"/>
          <w:sz w:val="22"/>
          <w:szCs w:val="22"/>
        </w:rPr>
        <w:t xml:space="preserve"> </w:t>
      </w:r>
      <w:r w:rsidRPr="009F4EA3">
        <w:rPr>
          <w:w w:val="115"/>
          <w:sz w:val="22"/>
          <w:szCs w:val="22"/>
        </w:rPr>
        <w:t>course</w:t>
      </w:r>
      <w:r w:rsidRPr="009F4EA3">
        <w:rPr>
          <w:spacing w:val="1"/>
          <w:w w:val="115"/>
          <w:sz w:val="22"/>
          <w:szCs w:val="22"/>
        </w:rPr>
        <w:t xml:space="preserve"> </w:t>
      </w:r>
      <w:r w:rsidRPr="009F4EA3">
        <w:rPr>
          <w:w w:val="115"/>
          <w:sz w:val="22"/>
          <w:szCs w:val="22"/>
        </w:rPr>
        <w:t>to</w:t>
      </w:r>
      <w:r w:rsidRPr="009F4EA3">
        <w:rPr>
          <w:spacing w:val="3"/>
          <w:w w:val="115"/>
          <w:sz w:val="22"/>
          <w:szCs w:val="22"/>
        </w:rPr>
        <w:t xml:space="preserve"> </w:t>
      </w:r>
      <w:r w:rsidRPr="009F4EA3">
        <w:rPr>
          <w:w w:val="115"/>
          <w:sz w:val="22"/>
          <w:szCs w:val="22"/>
        </w:rPr>
        <w:t>skill</w:t>
      </w:r>
      <w:r w:rsidRPr="009F4EA3">
        <w:rPr>
          <w:spacing w:val="1"/>
          <w:w w:val="115"/>
          <w:sz w:val="22"/>
          <w:szCs w:val="22"/>
        </w:rPr>
        <w:t xml:space="preserve"> </w:t>
      </w:r>
      <w:r w:rsidRPr="009F4EA3">
        <w:rPr>
          <w:w w:val="115"/>
          <w:sz w:val="22"/>
          <w:szCs w:val="22"/>
        </w:rPr>
        <w:t>up</w:t>
      </w:r>
      <w:r w:rsidRPr="009F4EA3">
        <w:rPr>
          <w:spacing w:val="2"/>
          <w:w w:val="115"/>
          <w:sz w:val="22"/>
          <w:szCs w:val="22"/>
        </w:rPr>
        <w:t xml:space="preserve"> </w:t>
      </w:r>
      <w:r w:rsidRPr="009F4EA3">
        <w:rPr>
          <w:w w:val="115"/>
          <w:sz w:val="22"/>
          <w:szCs w:val="22"/>
        </w:rPr>
        <w:t>your</w:t>
      </w:r>
      <w:r w:rsidRPr="009F4EA3">
        <w:rPr>
          <w:spacing w:val="1"/>
          <w:w w:val="115"/>
          <w:sz w:val="22"/>
          <w:szCs w:val="22"/>
        </w:rPr>
        <w:t xml:space="preserve"> </w:t>
      </w:r>
      <w:r w:rsidRPr="009F4EA3">
        <w:rPr>
          <w:w w:val="115"/>
          <w:sz w:val="22"/>
          <w:szCs w:val="22"/>
        </w:rPr>
        <w:t>members</w:t>
      </w:r>
    </w:p>
    <w:p w14:paraId="7CFCBE03" w14:textId="77777777" w:rsidR="009F4EA3" w:rsidRPr="009F4EA3" w:rsidRDefault="009F4EA3" w:rsidP="009F4EA3">
      <w:pPr>
        <w:pStyle w:val="BodyText"/>
        <w:numPr>
          <w:ilvl w:val="0"/>
          <w:numId w:val="5"/>
        </w:numPr>
        <w:spacing w:before="185" w:line="256" w:lineRule="auto"/>
        <w:ind w:right="410"/>
        <w:rPr>
          <w:sz w:val="22"/>
          <w:szCs w:val="22"/>
        </w:rPr>
      </w:pPr>
      <w:r w:rsidRPr="009F4EA3">
        <w:rPr>
          <w:w w:val="110"/>
          <w:sz w:val="22"/>
          <w:szCs w:val="22"/>
        </w:rPr>
        <w:t>The</w:t>
      </w:r>
      <w:r w:rsidRPr="009F4EA3">
        <w:rPr>
          <w:spacing w:val="25"/>
          <w:w w:val="110"/>
          <w:sz w:val="22"/>
          <w:szCs w:val="22"/>
        </w:rPr>
        <w:t xml:space="preserve"> </w:t>
      </w:r>
      <w:r w:rsidRPr="009F4EA3">
        <w:rPr>
          <w:w w:val="110"/>
          <w:sz w:val="22"/>
          <w:szCs w:val="22"/>
        </w:rPr>
        <w:t>project</w:t>
      </w:r>
      <w:r w:rsidRPr="009F4EA3">
        <w:rPr>
          <w:spacing w:val="26"/>
          <w:w w:val="110"/>
          <w:sz w:val="22"/>
          <w:szCs w:val="22"/>
        </w:rPr>
        <w:t xml:space="preserve"> </w:t>
      </w:r>
      <w:r w:rsidRPr="009F4EA3">
        <w:rPr>
          <w:w w:val="110"/>
          <w:sz w:val="22"/>
          <w:szCs w:val="22"/>
        </w:rPr>
        <w:t>schedule</w:t>
      </w:r>
      <w:r w:rsidRPr="009F4EA3">
        <w:rPr>
          <w:spacing w:val="29"/>
          <w:w w:val="110"/>
          <w:sz w:val="22"/>
          <w:szCs w:val="22"/>
        </w:rPr>
        <w:t xml:space="preserve"> </w:t>
      </w:r>
      <w:r w:rsidRPr="009F4EA3">
        <w:rPr>
          <w:w w:val="110"/>
          <w:sz w:val="22"/>
          <w:szCs w:val="22"/>
        </w:rPr>
        <w:t>is</w:t>
      </w:r>
      <w:r w:rsidRPr="009F4EA3">
        <w:rPr>
          <w:spacing w:val="27"/>
          <w:w w:val="110"/>
          <w:sz w:val="22"/>
          <w:szCs w:val="22"/>
        </w:rPr>
        <w:t xml:space="preserve"> </w:t>
      </w:r>
      <w:r w:rsidRPr="009F4EA3">
        <w:rPr>
          <w:w w:val="110"/>
          <w:sz w:val="22"/>
          <w:szCs w:val="22"/>
        </w:rPr>
        <w:t>too</w:t>
      </w:r>
      <w:r w:rsidRPr="009F4EA3">
        <w:rPr>
          <w:spacing w:val="27"/>
          <w:w w:val="110"/>
          <w:sz w:val="22"/>
          <w:szCs w:val="22"/>
        </w:rPr>
        <w:t xml:space="preserve"> </w:t>
      </w:r>
      <w:r w:rsidRPr="009F4EA3">
        <w:rPr>
          <w:w w:val="110"/>
          <w:sz w:val="22"/>
          <w:szCs w:val="22"/>
        </w:rPr>
        <w:t>tight;</w:t>
      </w:r>
      <w:r w:rsidRPr="009F4EA3">
        <w:rPr>
          <w:spacing w:val="27"/>
          <w:w w:val="110"/>
          <w:sz w:val="22"/>
          <w:szCs w:val="22"/>
        </w:rPr>
        <w:t xml:space="preserve"> </w:t>
      </w:r>
      <w:r w:rsidRPr="009F4EA3">
        <w:rPr>
          <w:w w:val="110"/>
          <w:sz w:val="22"/>
          <w:szCs w:val="22"/>
        </w:rPr>
        <w:t>it’s</w:t>
      </w:r>
      <w:r w:rsidRPr="009F4EA3">
        <w:rPr>
          <w:spacing w:val="27"/>
          <w:w w:val="110"/>
          <w:sz w:val="22"/>
          <w:szCs w:val="22"/>
        </w:rPr>
        <w:t xml:space="preserve"> </w:t>
      </w:r>
      <w:r w:rsidRPr="009F4EA3">
        <w:rPr>
          <w:w w:val="110"/>
          <w:sz w:val="22"/>
          <w:szCs w:val="22"/>
        </w:rPr>
        <w:t>hard</w:t>
      </w:r>
      <w:r w:rsidRPr="009F4EA3">
        <w:rPr>
          <w:spacing w:val="27"/>
          <w:w w:val="110"/>
          <w:sz w:val="22"/>
          <w:szCs w:val="22"/>
        </w:rPr>
        <w:t xml:space="preserve"> </w:t>
      </w:r>
      <w:r w:rsidRPr="009F4EA3">
        <w:rPr>
          <w:w w:val="110"/>
          <w:sz w:val="22"/>
          <w:szCs w:val="22"/>
        </w:rPr>
        <w:t>to</w:t>
      </w:r>
      <w:r w:rsidRPr="009F4EA3">
        <w:rPr>
          <w:spacing w:val="27"/>
          <w:w w:val="110"/>
          <w:sz w:val="22"/>
          <w:szCs w:val="22"/>
        </w:rPr>
        <w:t xml:space="preserve"> </w:t>
      </w:r>
      <w:r w:rsidRPr="009F4EA3">
        <w:rPr>
          <w:w w:val="110"/>
          <w:sz w:val="22"/>
          <w:szCs w:val="22"/>
        </w:rPr>
        <w:t>complete</w:t>
      </w:r>
      <w:r w:rsidRPr="009F4EA3">
        <w:rPr>
          <w:spacing w:val="26"/>
          <w:w w:val="110"/>
          <w:sz w:val="22"/>
          <w:szCs w:val="22"/>
        </w:rPr>
        <w:t xml:space="preserve"> </w:t>
      </w:r>
      <w:r w:rsidRPr="009F4EA3">
        <w:rPr>
          <w:w w:val="110"/>
          <w:sz w:val="22"/>
          <w:szCs w:val="22"/>
        </w:rPr>
        <w:t>this</w:t>
      </w:r>
      <w:r w:rsidRPr="009F4EA3">
        <w:rPr>
          <w:spacing w:val="27"/>
          <w:w w:val="110"/>
          <w:sz w:val="22"/>
          <w:szCs w:val="22"/>
        </w:rPr>
        <w:t xml:space="preserve"> </w:t>
      </w:r>
      <w:r w:rsidRPr="009F4EA3">
        <w:rPr>
          <w:w w:val="110"/>
          <w:sz w:val="22"/>
          <w:szCs w:val="22"/>
        </w:rPr>
        <w:t>project</w:t>
      </w:r>
      <w:r w:rsidRPr="009F4EA3">
        <w:rPr>
          <w:spacing w:val="26"/>
          <w:w w:val="110"/>
          <w:sz w:val="22"/>
          <w:szCs w:val="22"/>
        </w:rPr>
        <w:t xml:space="preserve"> </w:t>
      </w:r>
      <w:r w:rsidRPr="009F4EA3">
        <w:rPr>
          <w:w w:val="110"/>
          <w:sz w:val="22"/>
          <w:szCs w:val="22"/>
        </w:rPr>
        <w:t>on</w:t>
      </w:r>
      <w:r w:rsidRPr="009F4EA3">
        <w:rPr>
          <w:spacing w:val="26"/>
          <w:w w:val="110"/>
          <w:sz w:val="22"/>
          <w:szCs w:val="22"/>
        </w:rPr>
        <w:t xml:space="preserve"> </w:t>
      </w:r>
      <w:r w:rsidRPr="009F4EA3">
        <w:rPr>
          <w:w w:val="110"/>
          <w:sz w:val="22"/>
          <w:szCs w:val="22"/>
        </w:rPr>
        <w:t>time</w:t>
      </w:r>
      <w:r w:rsidRPr="009F4EA3">
        <w:rPr>
          <w:spacing w:val="-55"/>
          <w:w w:val="110"/>
          <w:sz w:val="22"/>
          <w:szCs w:val="22"/>
        </w:rPr>
        <w:t xml:space="preserve"> </w:t>
      </w:r>
      <w:r w:rsidRPr="009F4EA3">
        <w:rPr>
          <w:w w:val="110"/>
          <w:sz w:val="22"/>
          <w:szCs w:val="22"/>
        </w:rPr>
        <w:t>Set</w:t>
      </w:r>
      <w:r w:rsidRPr="009F4EA3">
        <w:rPr>
          <w:spacing w:val="18"/>
          <w:w w:val="110"/>
          <w:sz w:val="22"/>
          <w:szCs w:val="22"/>
        </w:rPr>
        <w:t xml:space="preserve"> </w:t>
      </w:r>
      <w:r w:rsidRPr="009F4EA3">
        <w:rPr>
          <w:w w:val="110"/>
          <w:sz w:val="22"/>
          <w:szCs w:val="22"/>
        </w:rPr>
        <w:t>Test</w:t>
      </w:r>
      <w:r w:rsidRPr="009F4EA3">
        <w:rPr>
          <w:spacing w:val="19"/>
          <w:w w:val="110"/>
          <w:sz w:val="22"/>
          <w:szCs w:val="22"/>
        </w:rPr>
        <w:t xml:space="preserve"> </w:t>
      </w:r>
      <w:r w:rsidRPr="009F4EA3">
        <w:rPr>
          <w:w w:val="110"/>
          <w:sz w:val="22"/>
          <w:szCs w:val="22"/>
        </w:rPr>
        <w:t>Priority</w:t>
      </w:r>
      <w:r w:rsidRPr="009F4EA3">
        <w:rPr>
          <w:spacing w:val="18"/>
          <w:w w:val="110"/>
          <w:sz w:val="22"/>
          <w:szCs w:val="22"/>
        </w:rPr>
        <w:t xml:space="preserve"> </w:t>
      </w:r>
      <w:r w:rsidRPr="009F4EA3">
        <w:rPr>
          <w:w w:val="110"/>
          <w:sz w:val="22"/>
          <w:szCs w:val="22"/>
        </w:rPr>
        <w:t>for</w:t>
      </w:r>
      <w:r w:rsidRPr="009F4EA3">
        <w:rPr>
          <w:spacing w:val="22"/>
          <w:w w:val="110"/>
          <w:sz w:val="22"/>
          <w:szCs w:val="22"/>
        </w:rPr>
        <w:t xml:space="preserve"> </w:t>
      </w:r>
      <w:r w:rsidRPr="009F4EA3">
        <w:rPr>
          <w:w w:val="110"/>
          <w:sz w:val="22"/>
          <w:szCs w:val="22"/>
        </w:rPr>
        <w:t>each</w:t>
      </w:r>
      <w:r w:rsidRPr="009F4EA3">
        <w:rPr>
          <w:spacing w:val="18"/>
          <w:w w:val="110"/>
          <w:sz w:val="22"/>
          <w:szCs w:val="22"/>
        </w:rPr>
        <w:t xml:space="preserve"> </w:t>
      </w:r>
      <w:r w:rsidRPr="009F4EA3">
        <w:rPr>
          <w:w w:val="110"/>
          <w:sz w:val="22"/>
          <w:szCs w:val="22"/>
        </w:rPr>
        <w:t>of</w:t>
      </w:r>
      <w:r w:rsidRPr="009F4EA3">
        <w:rPr>
          <w:spacing w:val="19"/>
          <w:w w:val="110"/>
          <w:sz w:val="22"/>
          <w:szCs w:val="22"/>
        </w:rPr>
        <w:t xml:space="preserve"> </w:t>
      </w:r>
      <w:r w:rsidRPr="009F4EA3">
        <w:rPr>
          <w:w w:val="110"/>
          <w:sz w:val="22"/>
          <w:szCs w:val="22"/>
        </w:rPr>
        <w:t>the</w:t>
      </w:r>
      <w:r w:rsidRPr="009F4EA3">
        <w:rPr>
          <w:spacing w:val="19"/>
          <w:w w:val="110"/>
          <w:sz w:val="22"/>
          <w:szCs w:val="22"/>
        </w:rPr>
        <w:t xml:space="preserve"> </w:t>
      </w:r>
      <w:r w:rsidRPr="009F4EA3">
        <w:rPr>
          <w:w w:val="110"/>
          <w:sz w:val="22"/>
          <w:szCs w:val="22"/>
        </w:rPr>
        <w:t>test</w:t>
      </w:r>
      <w:r w:rsidRPr="009F4EA3">
        <w:rPr>
          <w:spacing w:val="20"/>
          <w:w w:val="110"/>
          <w:sz w:val="22"/>
          <w:szCs w:val="22"/>
        </w:rPr>
        <w:t xml:space="preserve"> </w:t>
      </w:r>
      <w:r w:rsidRPr="009F4EA3">
        <w:rPr>
          <w:w w:val="110"/>
          <w:sz w:val="22"/>
          <w:szCs w:val="22"/>
        </w:rPr>
        <w:t>activity.</w:t>
      </w:r>
    </w:p>
    <w:p w14:paraId="07127793" w14:textId="77777777" w:rsidR="009F4EA3" w:rsidRPr="009F4EA3" w:rsidRDefault="009F4EA3" w:rsidP="009F4EA3">
      <w:pPr>
        <w:pStyle w:val="BodyText"/>
        <w:numPr>
          <w:ilvl w:val="0"/>
          <w:numId w:val="5"/>
        </w:numPr>
        <w:spacing w:before="166" w:line="256" w:lineRule="auto"/>
        <w:ind w:right="1014"/>
        <w:rPr>
          <w:sz w:val="22"/>
          <w:szCs w:val="22"/>
        </w:rPr>
      </w:pPr>
      <w:r w:rsidRPr="009F4EA3">
        <w:rPr>
          <w:w w:val="115"/>
          <w:sz w:val="22"/>
          <w:szCs w:val="22"/>
        </w:rPr>
        <w:t>Test Manager has poor management skill Plan leadership training for</w:t>
      </w:r>
      <w:r w:rsidRPr="009F4EA3">
        <w:rPr>
          <w:spacing w:val="-58"/>
          <w:w w:val="115"/>
          <w:sz w:val="22"/>
          <w:szCs w:val="22"/>
        </w:rPr>
        <w:t xml:space="preserve"> </w:t>
      </w:r>
      <w:r w:rsidRPr="009F4EA3">
        <w:rPr>
          <w:w w:val="115"/>
          <w:sz w:val="22"/>
          <w:szCs w:val="22"/>
        </w:rPr>
        <w:t>manager</w:t>
      </w:r>
    </w:p>
    <w:p w14:paraId="6A81E6E4" w14:textId="77777777" w:rsidR="009F4EA3" w:rsidRPr="009F4EA3" w:rsidRDefault="009F4EA3" w:rsidP="009F4EA3">
      <w:pPr>
        <w:pStyle w:val="BodyText"/>
        <w:numPr>
          <w:ilvl w:val="0"/>
          <w:numId w:val="5"/>
        </w:numPr>
        <w:spacing w:before="166" w:line="259" w:lineRule="auto"/>
        <w:ind w:right="663"/>
        <w:rPr>
          <w:sz w:val="22"/>
          <w:szCs w:val="22"/>
        </w:rPr>
      </w:pPr>
      <w:r w:rsidRPr="009F4EA3">
        <w:rPr>
          <w:w w:val="110"/>
          <w:sz w:val="22"/>
          <w:szCs w:val="22"/>
        </w:rPr>
        <w:t>A</w:t>
      </w:r>
      <w:r w:rsidRPr="009F4EA3">
        <w:rPr>
          <w:spacing w:val="1"/>
          <w:w w:val="110"/>
          <w:sz w:val="22"/>
          <w:szCs w:val="22"/>
        </w:rPr>
        <w:t xml:space="preserve"> </w:t>
      </w:r>
      <w:r w:rsidRPr="009F4EA3">
        <w:rPr>
          <w:w w:val="110"/>
          <w:sz w:val="22"/>
          <w:szCs w:val="22"/>
        </w:rPr>
        <w:t>lack</w:t>
      </w:r>
      <w:r w:rsidRPr="009F4EA3">
        <w:rPr>
          <w:spacing w:val="1"/>
          <w:w w:val="110"/>
          <w:sz w:val="22"/>
          <w:szCs w:val="22"/>
        </w:rPr>
        <w:t xml:space="preserve"> </w:t>
      </w:r>
      <w:r w:rsidRPr="009F4EA3">
        <w:rPr>
          <w:w w:val="110"/>
          <w:sz w:val="22"/>
          <w:szCs w:val="22"/>
        </w:rPr>
        <w:t>of</w:t>
      </w:r>
      <w:r w:rsidRPr="009F4EA3">
        <w:rPr>
          <w:spacing w:val="1"/>
          <w:w w:val="110"/>
          <w:sz w:val="22"/>
          <w:szCs w:val="22"/>
        </w:rPr>
        <w:t xml:space="preserve"> </w:t>
      </w:r>
      <w:r w:rsidRPr="009F4EA3">
        <w:rPr>
          <w:w w:val="110"/>
          <w:sz w:val="22"/>
          <w:szCs w:val="22"/>
        </w:rPr>
        <w:t>cooperation</w:t>
      </w:r>
      <w:r w:rsidRPr="009F4EA3">
        <w:rPr>
          <w:spacing w:val="1"/>
          <w:w w:val="110"/>
          <w:sz w:val="22"/>
          <w:szCs w:val="22"/>
        </w:rPr>
        <w:t xml:space="preserve"> </w:t>
      </w:r>
      <w:r w:rsidRPr="009F4EA3">
        <w:rPr>
          <w:w w:val="110"/>
          <w:sz w:val="22"/>
          <w:szCs w:val="22"/>
        </w:rPr>
        <w:t>negatively</w:t>
      </w:r>
      <w:r w:rsidRPr="009F4EA3">
        <w:rPr>
          <w:spacing w:val="1"/>
          <w:w w:val="110"/>
          <w:sz w:val="22"/>
          <w:szCs w:val="22"/>
        </w:rPr>
        <w:t xml:space="preserve"> </w:t>
      </w:r>
      <w:r w:rsidRPr="009F4EA3">
        <w:rPr>
          <w:w w:val="110"/>
          <w:sz w:val="22"/>
          <w:szCs w:val="22"/>
        </w:rPr>
        <w:t>affects</w:t>
      </w:r>
      <w:r w:rsidRPr="009F4EA3">
        <w:rPr>
          <w:spacing w:val="1"/>
          <w:w w:val="110"/>
          <w:sz w:val="22"/>
          <w:szCs w:val="22"/>
        </w:rPr>
        <w:t xml:space="preserve"> </w:t>
      </w:r>
      <w:r w:rsidRPr="009F4EA3">
        <w:rPr>
          <w:w w:val="110"/>
          <w:sz w:val="22"/>
          <w:szCs w:val="22"/>
        </w:rPr>
        <w:t>your</w:t>
      </w:r>
      <w:r w:rsidRPr="009F4EA3">
        <w:rPr>
          <w:spacing w:val="1"/>
          <w:w w:val="110"/>
          <w:sz w:val="22"/>
          <w:szCs w:val="22"/>
        </w:rPr>
        <w:t xml:space="preserve"> </w:t>
      </w:r>
      <w:r w:rsidRPr="009F4EA3">
        <w:rPr>
          <w:w w:val="110"/>
          <w:sz w:val="22"/>
          <w:szCs w:val="22"/>
        </w:rPr>
        <w:t>employees’</w:t>
      </w:r>
      <w:r w:rsidRPr="009F4EA3">
        <w:rPr>
          <w:spacing w:val="1"/>
          <w:w w:val="110"/>
          <w:sz w:val="22"/>
          <w:szCs w:val="22"/>
        </w:rPr>
        <w:t xml:space="preserve"> </w:t>
      </w:r>
      <w:r w:rsidRPr="009F4EA3">
        <w:rPr>
          <w:w w:val="110"/>
          <w:sz w:val="22"/>
          <w:szCs w:val="22"/>
        </w:rPr>
        <w:t>productivity</w:t>
      </w:r>
      <w:r w:rsidRPr="009F4EA3">
        <w:rPr>
          <w:spacing w:val="-56"/>
          <w:w w:val="110"/>
          <w:sz w:val="22"/>
          <w:szCs w:val="22"/>
        </w:rPr>
        <w:t xml:space="preserve"> </w:t>
      </w:r>
      <w:r w:rsidRPr="009F4EA3">
        <w:rPr>
          <w:w w:val="110"/>
          <w:sz w:val="22"/>
          <w:szCs w:val="22"/>
        </w:rPr>
        <w:t>Encourage</w:t>
      </w:r>
      <w:r w:rsidRPr="009F4EA3">
        <w:rPr>
          <w:spacing w:val="36"/>
          <w:w w:val="110"/>
          <w:sz w:val="22"/>
          <w:szCs w:val="22"/>
        </w:rPr>
        <w:t xml:space="preserve"> </w:t>
      </w:r>
      <w:r w:rsidRPr="009F4EA3">
        <w:rPr>
          <w:w w:val="110"/>
          <w:sz w:val="22"/>
          <w:szCs w:val="22"/>
        </w:rPr>
        <w:t>each</w:t>
      </w:r>
      <w:r w:rsidRPr="009F4EA3">
        <w:rPr>
          <w:spacing w:val="37"/>
          <w:w w:val="110"/>
          <w:sz w:val="22"/>
          <w:szCs w:val="22"/>
        </w:rPr>
        <w:t xml:space="preserve"> </w:t>
      </w:r>
      <w:r w:rsidRPr="009F4EA3">
        <w:rPr>
          <w:w w:val="110"/>
          <w:sz w:val="22"/>
          <w:szCs w:val="22"/>
        </w:rPr>
        <w:t>team</w:t>
      </w:r>
      <w:r w:rsidRPr="009F4EA3">
        <w:rPr>
          <w:spacing w:val="38"/>
          <w:w w:val="110"/>
          <w:sz w:val="22"/>
          <w:szCs w:val="22"/>
        </w:rPr>
        <w:t xml:space="preserve"> </w:t>
      </w:r>
      <w:r w:rsidRPr="009F4EA3">
        <w:rPr>
          <w:w w:val="110"/>
          <w:sz w:val="22"/>
          <w:szCs w:val="22"/>
        </w:rPr>
        <w:t>member</w:t>
      </w:r>
      <w:r w:rsidRPr="009F4EA3">
        <w:rPr>
          <w:spacing w:val="36"/>
          <w:w w:val="110"/>
          <w:sz w:val="22"/>
          <w:szCs w:val="22"/>
        </w:rPr>
        <w:t xml:space="preserve"> </w:t>
      </w:r>
      <w:r w:rsidRPr="009F4EA3">
        <w:rPr>
          <w:w w:val="110"/>
          <w:sz w:val="22"/>
          <w:szCs w:val="22"/>
        </w:rPr>
        <w:t>in</w:t>
      </w:r>
      <w:r w:rsidRPr="009F4EA3">
        <w:rPr>
          <w:spacing w:val="38"/>
          <w:w w:val="110"/>
          <w:sz w:val="22"/>
          <w:szCs w:val="22"/>
        </w:rPr>
        <w:t xml:space="preserve"> </w:t>
      </w:r>
      <w:r w:rsidRPr="009F4EA3">
        <w:rPr>
          <w:w w:val="110"/>
          <w:sz w:val="22"/>
          <w:szCs w:val="22"/>
        </w:rPr>
        <w:t>his</w:t>
      </w:r>
      <w:r w:rsidRPr="009F4EA3">
        <w:rPr>
          <w:spacing w:val="37"/>
          <w:w w:val="110"/>
          <w:sz w:val="22"/>
          <w:szCs w:val="22"/>
        </w:rPr>
        <w:t xml:space="preserve"> </w:t>
      </w:r>
      <w:r w:rsidRPr="009F4EA3">
        <w:rPr>
          <w:w w:val="110"/>
          <w:sz w:val="22"/>
          <w:szCs w:val="22"/>
        </w:rPr>
        <w:t>task,</w:t>
      </w:r>
      <w:r w:rsidRPr="009F4EA3">
        <w:rPr>
          <w:spacing w:val="39"/>
          <w:w w:val="110"/>
          <w:sz w:val="22"/>
          <w:szCs w:val="22"/>
        </w:rPr>
        <w:t xml:space="preserve"> </w:t>
      </w:r>
      <w:r w:rsidRPr="009F4EA3">
        <w:rPr>
          <w:w w:val="110"/>
          <w:sz w:val="22"/>
          <w:szCs w:val="22"/>
        </w:rPr>
        <w:t>and</w:t>
      </w:r>
      <w:r w:rsidRPr="009F4EA3">
        <w:rPr>
          <w:spacing w:val="36"/>
          <w:w w:val="110"/>
          <w:sz w:val="22"/>
          <w:szCs w:val="22"/>
        </w:rPr>
        <w:t xml:space="preserve"> </w:t>
      </w:r>
      <w:r w:rsidRPr="009F4EA3">
        <w:rPr>
          <w:w w:val="110"/>
          <w:sz w:val="22"/>
          <w:szCs w:val="22"/>
        </w:rPr>
        <w:t>inspire</w:t>
      </w:r>
      <w:r w:rsidRPr="009F4EA3">
        <w:rPr>
          <w:spacing w:val="38"/>
          <w:w w:val="110"/>
          <w:sz w:val="22"/>
          <w:szCs w:val="22"/>
        </w:rPr>
        <w:t xml:space="preserve"> </w:t>
      </w:r>
      <w:r w:rsidRPr="009F4EA3">
        <w:rPr>
          <w:w w:val="110"/>
          <w:sz w:val="22"/>
          <w:szCs w:val="22"/>
        </w:rPr>
        <w:t>them</w:t>
      </w:r>
      <w:r w:rsidRPr="009F4EA3">
        <w:rPr>
          <w:spacing w:val="38"/>
          <w:w w:val="110"/>
          <w:sz w:val="22"/>
          <w:szCs w:val="22"/>
        </w:rPr>
        <w:t xml:space="preserve"> </w:t>
      </w:r>
      <w:r w:rsidRPr="009F4EA3">
        <w:rPr>
          <w:w w:val="110"/>
          <w:sz w:val="22"/>
          <w:szCs w:val="22"/>
        </w:rPr>
        <w:t>to</w:t>
      </w:r>
      <w:r w:rsidRPr="009F4EA3">
        <w:rPr>
          <w:spacing w:val="38"/>
          <w:w w:val="110"/>
          <w:sz w:val="22"/>
          <w:szCs w:val="22"/>
        </w:rPr>
        <w:t xml:space="preserve"> </w:t>
      </w:r>
      <w:r w:rsidRPr="009F4EA3">
        <w:rPr>
          <w:w w:val="110"/>
          <w:sz w:val="22"/>
          <w:szCs w:val="22"/>
        </w:rPr>
        <w:t>greater</w:t>
      </w:r>
      <w:r w:rsidRPr="009F4EA3">
        <w:rPr>
          <w:spacing w:val="-55"/>
          <w:w w:val="110"/>
          <w:sz w:val="22"/>
          <w:szCs w:val="22"/>
        </w:rPr>
        <w:t xml:space="preserve"> </w:t>
      </w:r>
      <w:r w:rsidRPr="009F4EA3">
        <w:rPr>
          <w:w w:val="110"/>
          <w:sz w:val="22"/>
          <w:szCs w:val="22"/>
        </w:rPr>
        <w:t>efforts.</w:t>
      </w:r>
    </w:p>
    <w:p w14:paraId="1483A447" w14:textId="77777777" w:rsidR="009F4EA3" w:rsidRPr="009F4EA3" w:rsidRDefault="009F4EA3" w:rsidP="009F4EA3">
      <w:pPr>
        <w:pStyle w:val="BodyText"/>
        <w:numPr>
          <w:ilvl w:val="0"/>
          <w:numId w:val="5"/>
        </w:numPr>
        <w:spacing w:before="159" w:line="259" w:lineRule="auto"/>
        <w:ind w:right="410"/>
      </w:pPr>
      <w:r w:rsidRPr="009F4EA3">
        <w:rPr>
          <w:w w:val="115"/>
          <w:sz w:val="22"/>
          <w:szCs w:val="22"/>
        </w:rPr>
        <w:t>Wrong</w:t>
      </w:r>
      <w:r w:rsidRPr="009F4EA3">
        <w:rPr>
          <w:spacing w:val="2"/>
          <w:w w:val="115"/>
          <w:sz w:val="22"/>
          <w:szCs w:val="22"/>
        </w:rPr>
        <w:t xml:space="preserve"> </w:t>
      </w:r>
      <w:r w:rsidRPr="009F4EA3">
        <w:rPr>
          <w:w w:val="115"/>
          <w:sz w:val="22"/>
          <w:szCs w:val="22"/>
        </w:rPr>
        <w:t>budget</w:t>
      </w:r>
      <w:r w:rsidRPr="009F4EA3">
        <w:rPr>
          <w:spacing w:val="3"/>
          <w:w w:val="115"/>
          <w:sz w:val="22"/>
          <w:szCs w:val="22"/>
        </w:rPr>
        <w:t xml:space="preserve"> </w:t>
      </w:r>
      <w:r w:rsidRPr="009F4EA3">
        <w:rPr>
          <w:w w:val="115"/>
          <w:sz w:val="22"/>
          <w:szCs w:val="22"/>
        </w:rPr>
        <w:t>estimate</w:t>
      </w:r>
      <w:r w:rsidRPr="009F4EA3">
        <w:rPr>
          <w:spacing w:val="3"/>
          <w:w w:val="115"/>
          <w:sz w:val="22"/>
          <w:szCs w:val="22"/>
        </w:rPr>
        <w:t xml:space="preserve"> </w:t>
      </w:r>
      <w:r w:rsidRPr="009F4EA3">
        <w:rPr>
          <w:w w:val="115"/>
          <w:sz w:val="22"/>
          <w:szCs w:val="22"/>
        </w:rPr>
        <w:t>and</w:t>
      </w:r>
      <w:r w:rsidRPr="009F4EA3">
        <w:rPr>
          <w:spacing w:val="2"/>
          <w:w w:val="115"/>
          <w:sz w:val="22"/>
          <w:szCs w:val="22"/>
        </w:rPr>
        <w:t xml:space="preserve"> </w:t>
      </w:r>
      <w:r w:rsidRPr="009F4EA3">
        <w:rPr>
          <w:w w:val="115"/>
          <w:sz w:val="22"/>
          <w:szCs w:val="22"/>
        </w:rPr>
        <w:t>cost</w:t>
      </w:r>
      <w:r w:rsidRPr="009F4EA3">
        <w:rPr>
          <w:spacing w:val="3"/>
          <w:w w:val="115"/>
          <w:sz w:val="22"/>
          <w:szCs w:val="22"/>
        </w:rPr>
        <w:t xml:space="preserve"> </w:t>
      </w:r>
      <w:r w:rsidRPr="009F4EA3">
        <w:rPr>
          <w:w w:val="115"/>
          <w:sz w:val="22"/>
          <w:szCs w:val="22"/>
        </w:rPr>
        <w:t>overruns</w:t>
      </w:r>
      <w:r w:rsidRPr="009F4EA3">
        <w:rPr>
          <w:spacing w:val="3"/>
          <w:w w:val="115"/>
          <w:sz w:val="22"/>
          <w:szCs w:val="22"/>
        </w:rPr>
        <w:t xml:space="preserve"> </w:t>
      </w:r>
      <w:r w:rsidRPr="009F4EA3">
        <w:rPr>
          <w:w w:val="115"/>
          <w:sz w:val="22"/>
          <w:szCs w:val="22"/>
        </w:rPr>
        <w:t>Establish</w:t>
      </w:r>
      <w:r w:rsidRPr="009F4EA3">
        <w:rPr>
          <w:spacing w:val="2"/>
          <w:w w:val="115"/>
          <w:sz w:val="22"/>
          <w:szCs w:val="22"/>
        </w:rPr>
        <w:t xml:space="preserve"> </w:t>
      </w:r>
      <w:r w:rsidRPr="009F4EA3">
        <w:rPr>
          <w:w w:val="115"/>
          <w:sz w:val="22"/>
          <w:szCs w:val="22"/>
        </w:rPr>
        <w:t>the</w:t>
      </w:r>
      <w:r w:rsidRPr="009F4EA3">
        <w:rPr>
          <w:spacing w:val="4"/>
          <w:w w:val="115"/>
          <w:sz w:val="22"/>
          <w:szCs w:val="22"/>
        </w:rPr>
        <w:t xml:space="preserve"> </w:t>
      </w:r>
      <w:r w:rsidRPr="009F4EA3">
        <w:rPr>
          <w:w w:val="115"/>
          <w:sz w:val="22"/>
          <w:szCs w:val="22"/>
        </w:rPr>
        <w:t>scope</w:t>
      </w:r>
      <w:r w:rsidRPr="009F4EA3">
        <w:rPr>
          <w:spacing w:val="2"/>
          <w:w w:val="115"/>
          <w:sz w:val="22"/>
          <w:szCs w:val="22"/>
        </w:rPr>
        <w:t xml:space="preserve"> </w:t>
      </w:r>
      <w:r w:rsidRPr="009F4EA3">
        <w:rPr>
          <w:w w:val="115"/>
          <w:sz w:val="22"/>
          <w:szCs w:val="22"/>
        </w:rPr>
        <w:t>before</w:t>
      </w:r>
      <w:r w:rsidRPr="009F4EA3">
        <w:rPr>
          <w:spacing w:val="1"/>
          <w:w w:val="115"/>
          <w:sz w:val="22"/>
          <w:szCs w:val="22"/>
        </w:rPr>
        <w:t xml:space="preserve"> </w:t>
      </w:r>
      <w:r w:rsidRPr="009F4EA3">
        <w:rPr>
          <w:w w:val="115"/>
          <w:sz w:val="22"/>
          <w:szCs w:val="22"/>
        </w:rPr>
        <w:t>beginning work, pay a lot of attention to project planning and constantly track and measure the progress</w:t>
      </w:r>
    </w:p>
    <w:p w14:paraId="35C8D6EB" w14:textId="77777777" w:rsidR="007F7D45" w:rsidRDefault="007F7D45" w:rsidP="007F7D45">
      <w:pPr>
        <w:rPr>
          <w:w w:val="115"/>
          <w:sz w:val="24"/>
          <w:szCs w:val="24"/>
        </w:rPr>
      </w:pPr>
    </w:p>
    <w:p w14:paraId="667CAE40" w14:textId="77777777" w:rsidR="009F4EA3" w:rsidRPr="009F4EA3" w:rsidRDefault="009F4EA3" w:rsidP="009F4EA3"/>
    <w:p w14:paraId="4A8BED82" w14:textId="77777777" w:rsidR="009F4EA3" w:rsidRDefault="009F4EA3" w:rsidP="009F4EA3">
      <w:pPr>
        <w:pStyle w:val="Heading2"/>
        <w:spacing w:before="79"/>
        <w:ind w:left="0"/>
      </w:pPr>
      <w:r>
        <w:rPr>
          <w:w w:val="115"/>
        </w:rPr>
        <w:t>6.0</w:t>
      </w:r>
      <w:r>
        <w:rPr>
          <w:spacing w:val="28"/>
          <w:w w:val="115"/>
        </w:rPr>
        <w:t xml:space="preserve"> </w:t>
      </w:r>
      <w:r>
        <w:rPr>
          <w:w w:val="115"/>
        </w:rPr>
        <w:t>FEATURES</w:t>
      </w:r>
      <w:r>
        <w:rPr>
          <w:spacing w:val="29"/>
          <w:w w:val="115"/>
        </w:rPr>
        <w:t xml:space="preserve"> </w:t>
      </w:r>
      <w:r>
        <w:rPr>
          <w:w w:val="115"/>
        </w:rPr>
        <w:t>TO</w:t>
      </w:r>
      <w:r>
        <w:rPr>
          <w:spacing w:val="28"/>
          <w:w w:val="115"/>
        </w:rPr>
        <w:t xml:space="preserve"> </w:t>
      </w:r>
      <w:r>
        <w:rPr>
          <w:w w:val="115"/>
        </w:rPr>
        <w:t>BE</w:t>
      </w:r>
      <w:r>
        <w:rPr>
          <w:spacing w:val="29"/>
          <w:w w:val="115"/>
        </w:rPr>
        <w:t xml:space="preserve"> </w:t>
      </w:r>
      <w:r>
        <w:rPr>
          <w:w w:val="115"/>
        </w:rPr>
        <w:t>TESTED</w:t>
      </w:r>
    </w:p>
    <w:p w14:paraId="75236EF7" w14:textId="77777777" w:rsidR="009F4EA3" w:rsidRDefault="009F4EA3" w:rsidP="009F4EA3">
      <w:pPr>
        <w:pStyle w:val="BodyText"/>
        <w:spacing w:before="182"/>
        <w:ind w:left="140"/>
      </w:pPr>
      <w:r>
        <w:rPr>
          <w:w w:val="115"/>
        </w:rPr>
        <w:t>Portfolio, login &amp; signup, job availabilities</w:t>
      </w:r>
    </w:p>
    <w:p w14:paraId="6B64E94C" w14:textId="77777777" w:rsidR="009F4EA3" w:rsidRDefault="009F4EA3" w:rsidP="009F4EA3">
      <w:pPr>
        <w:pStyle w:val="Heading2"/>
        <w:spacing w:before="184"/>
      </w:pPr>
      <w:r>
        <w:rPr>
          <w:w w:val="115"/>
        </w:rPr>
        <w:t>7.0</w:t>
      </w:r>
      <w:r>
        <w:rPr>
          <w:spacing w:val="24"/>
          <w:w w:val="115"/>
        </w:rPr>
        <w:t xml:space="preserve"> </w:t>
      </w:r>
      <w:r>
        <w:rPr>
          <w:w w:val="115"/>
        </w:rPr>
        <w:t>FEATURES</w:t>
      </w:r>
      <w:r>
        <w:rPr>
          <w:spacing w:val="25"/>
          <w:w w:val="115"/>
        </w:rPr>
        <w:t xml:space="preserve"> </w:t>
      </w:r>
      <w:r>
        <w:rPr>
          <w:w w:val="115"/>
        </w:rPr>
        <w:t>NOT</w:t>
      </w:r>
      <w:r>
        <w:rPr>
          <w:spacing w:val="26"/>
          <w:w w:val="115"/>
        </w:rPr>
        <w:t xml:space="preserve"> </w:t>
      </w:r>
      <w:r>
        <w:rPr>
          <w:w w:val="115"/>
        </w:rPr>
        <w:t>TO</w:t>
      </w:r>
      <w:r>
        <w:rPr>
          <w:spacing w:val="25"/>
          <w:w w:val="115"/>
        </w:rPr>
        <w:t xml:space="preserve"> </w:t>
      </w:r>
      <w:r>
        <w:rPr>
          <w:w w:val="115"/>
        </w:rPr>
        <w:t>BE</w:t>
      </w:r>
      <w:r>
        <w:rPr>
          <w:spacing w:val="25"/>
          <w:w w:val="115"/>
        </w:rPr>
        <w:t xml:space="preserve"> </w:t>
      </w:r>
      <w:r>
        <w:rPr>
          <w:w w:val="115"/>
        </w:rPr>
        <w:t>TESTED</w:t>
      </w:r>
    </w:p>
    <w:p w14:paraId="1956F449" w14:textId="77777777" w:rsidR="009F4EA3" w:rsidRDefault="009F4EA3" w:rsidP="009F4EA3">
      <w:pPr>
        <w:pStyle w:val="BodyText"/>
        <w:spacing w:before="182"/>
        <w:ind w:left="140"/>
      </w:pPr>
      <w:r>
        <w:rPr>
          <w:w w:val="115"/>
        </w:rPr>
        <w:t>Contact,</w:t>
      </w:r>
      <w:r>
        <w:rPr>
          <w:spacing w:val="25"/>
          <w:w w:val="115"/>
        </w:rPr>
        <w:t xml:space="preserve"> </w:t>
      </w:r>
      <w:r>
        <w:rPr>
          <w:w w:val="115"/>
        </w:rPr>
        <w:t>About</w:t>
      </w:r>
    </w:p>
    <w:p w14:paraId="37E648BF" w14:textId="77777777" w:rsidR="009F4EA3" w:rsidRDefault="009F4EA3" w:rsidP="009F4EA3">
      <w:pPr>
        <w:pStyle w:val="Heading2"/>
      </w:pPr>
      <w:r>
        <w:rPr>
          <w:w w:val="115"/>
        </w:rPr>
        <w:t>8.0</w:t>
      </w:r>
      <w:r>
        <w:rPr>
          <w:spacing w:val="59"/>
          <w:w w:val="115"/>
        </w:rPr>
        <w:t xml:space="preserve"> </w:t>
      </w:r>
      <w:r>
        <w:rPr>
          <w:w w:val="115"/>
        </w:rPr>
        <w:t xml:space="preserve">RESOURCES/ROLES &amp; </w:t>
      </w:r>
      <w:r>
        <w:rPr>
          <w:spacing w:val="1"/>
          <w:w w:val="115"/>
        </w:rPr>
        <w:t>RESPONSIBILITIES</w:t>
      </w:r>
    </w:p>
    <w:p w14:paraId="401C3D20" w14:textId="77777777" w:rsidR="003D623B" w:rsidRDefault="009F4EA3" w:rsidP="003D623B">
      <w:pPr>
        <w:pStyle w:val="BodyText"/>
        <w:spacing w:line="396" w:lineRule="auto"/>
        <w:ind w:left="140" w:right="663"/>
        <w:rPr>
          <w:w w:val="115"/>
        </w:rPr>
      </w:pPr>
      <w:r>
        <w:rPr>
          <w:w w:val="115"/>
        </w:rPr>
        <w:t>portfolio</w:t>
      </w:r>
      <w:r>
        <w:rPr>
          <w:spacing w:val="1"/>
          <w:w w:val="115"/>
        </w:rPr>
        <w:t xml:space="preserve"> </w:t>
      </w:r>
      <w:r>
        <w:rPr>
          <w:w w:val="115"/>
        </w:rPr>
        <w:t>–</w:t>
      </w:r>
      <w:r>
        <w:rPr>
          <w:spacing w:val="2"/>
          <w:w w:val="115"/>
        </w:rPr>
        <w:t xml:space="preserve"> </w:t>
      </w:r>
      <w:r>
        <w:rPr>
          <w:w w:val="115"/>
        </w:rPr>
        <w:t>user</w:t>
      </w:r>
      <w:r>
        <w:rPr>
          <w:spacing w:val="2"/>
          <w:w w:val="115"/>
        </w:rPr>
        <w:t xml:space="preserve"> </w:t>
      </w:r>
      <w:r>
        <w:rPr>
          <w:w w:val="115"/>
        </w:rPr>
        <w:t>can</w:t>
      </w:r>
      <w:r>
        <w:rPr>
          <w:spacing w:val="2"/>
          <w:w w:val="115"/>
        </w:rPr>
        <w:t xml:space="preserve"> </w:t>
      </w:r>
      <w:r>
        <w:rPr>
          <w:w w:val="115"/>
        </w:rPr>
        <w:t>upload his/her portfolio to impress</w:t>
      </w:r>
      <w:r>
        <w:rPr>
          <w:spacing w:val="3"/>
          <w:w w:val="115"/>
        </w:rPr>
        <w:t xml:space="preserve"> </w:t>
      </w:r>
      <w:r>
        <w:rPr>
          <w:w w:val="115"/>
        </w:rPr>
        <w:t>the</w:t>
      </w:r>
      <w:r>
        <w:rPr>
          <w:spacing w:val="2"/>
          <w:w w:val="115"/>
        </w:rPr>
        <w:t xml:space="preserve"> </w:t>
      </w:r>
      <w:r>
        <w:rPr>
          <w:w w:val="115"/>
        </w:rPr>
        <w:t>selectors.</w:t>
      </w:r>
    </w:p>
    <w:p w14:paraId="3DCB79FF" w14:textId="15498266" w:rsidR="009F4EA3" w:rsidRPr="00092FCD" w:rsidRDefault="009F4EA3" w:rsidP="003D623B">
      <w:pPr>
        <w:pStyle w:val="BodyText"/>
        <w:spacing w:line="396" w:lineRule="auto"/>
        <w:ind w:left="140" w:right="1392"/>
        <w:rPr>
          <w:w w:val="115"/>
        </w:rPr>
      </w:pPr>
      <w:r>
        <w:rPr>
          <w:w w:val="115"/>
        </w:rPr>
        <w:t>Admin</w:t>
      </w:r>
      <w:r>
        <w:rPr>
          <w:spacing w:val="10"/>
          <w:w w:val="115"/>
        </w:rPr>
        <w:t xml:space="preserve"> </w:t>
      </w:r>
      <w:r>
        <w:rPr>
          <w:w w:val="115"/>
        </w:rPr>
        <w:t>User-Maintain</w:t>
      </w:r>
      <w:r>
        <w:rPr>
          <w:spacing w:val="10"/>
          <w:w w:val="115"/>
        </w:rPr>
        <w:t xml:space="preserve"> </w:t>
      </w:r>
      <w:r>
        <w:rPr>
          <w:w w:val="115"/>
        </w:rPr>
        <w:t>the</w:t>
      </w:r>
      <w:r>
        <w:rPr>
          <w:spacing w:val="11"/>
          <w:w w:val="115"/>
        </w:rPr>
        <w:t xml:space="preserve"> </w:t>
      </w:r>
      <w:r>
        <w:rPr>
          <w:w w:val="115"/>
        </w:rPr>
        <w:t>database</w:t>
      </w:r>
      <w:r>
        <w:rPr>
          <w:spacing w:val="10"/>
          <w:w w:val="115"/>
        </w:rPr>
        <w:t xml:space="preserve"> </w:t>
      </w:r>
      <w:r>
        <w:rPr>
          <w:w w:val="115"/>
        </w:rPr>
        <w:t>and</w:t>
      </w:r>
      <w:r>
        <w:rPr>
          <w:spacing w:val="10"/>
          <w:w w:val="115"/>
        </w:rPr>
        <w:t xml:space="preserve"> </w:t>
      </w:r>
      <w:r>
        <w:rPr>
          <w:w w:val="115"/>
        </w:rPr>
        <w:t>the</w:t>
      </w:r>
      <w:r>
        <w:rPr>
          <w:spacing w:val="11"/>
          <w:w w:val="115"/>
        </w:rPr>
        <w:t xml:space="preserve"> </w:t>
      </w:r>
      <w:r>
        <w:rPr>
          <w:w w:val="115"/>
        </w:rPr>
        <w:t>whole</w:t>
      </w:r>
      <w:r>
        <w:rPr>
          <w:spacing w:val="11"/>
          <w:w w:val="115"/>
        </w:rPr>
        <w:t xml:space="preserve"> </w:t>
      </w:r>
      <w:r>
        <w:rPr>
          <w:w w:val="115"/>
        </w:rPr>
        <w:t>system</w:t>
      </w:r>
    </w:p>
    <w:p w14:paraId="4213FD9C" w14:textId="77777777" w:rsidR="009F4EA3" w:rsidRDefault="009F4EA3" w:rsidP="009F4EA3">
      <w:pPr>
        <w:pStyle w:val="Heading2"/>
        <w:spacing w:before="0" w:line="279" w:lineRule="exact"/>
      </w:pPr>
      <w:r>
        <w:rPr>
          <w:w w:val="120"/>
        </w:rPr>
        <w:t>9.0</w:t>
      </w:r>
      <w:r>
        <w:rPr>
          <w:spacing w:val="5"/>
          <w:w w:val="120"/>
        </w:rPr>
        <w:t xml:space="preserve"> </w:t>
      </w:r>
      <w:r>
        <w:rPr>
          <w:w w:val="120"/>
        </w:rPr>
        <w:t>SCHEDULES</w:t>
      </w:r>
    </w:p>
    <w:p w14:paraId="13F51893" w14:textId="77777777" w:rsidR="009F4EA3" w:rsidRDefault="009F4EA3" w:rsidP="009F4EA3">
      <w:pPr>
        <w:pStyle w:val="BodyText"/>
        <w:spacing w:before="185"/>
        <w:ind w:left="140"/>
      </w:pPr>
      <w:r>
        <w:rPr>
          <w:w w:val="110"/>
        </w:rPr>
        <w:t>Major</w:t>
      </w:r>
      <w:r>
        <w:rPr>
          <w:spacing w:val="33"/>
          <w:w w:val="110"/>
        </w:rPr>
        <w:t xml:space="preserve"> </w:t>
      </w:r>
      <w:r>
        <w:rPr>
          <w:w w:val="110"/>
        </w:rPr>
        <w:t>Deliverables:</w:t>
      </w:r>
    </w:p>
    <w:p w14:paraId="3CBC7D25" w14:textId="77777777" w:rsidR="009F4EA3" w:rsidRDefault="009F4EA3" w:rsidP="009F4EA3">
      <w:pPr>
        <w:pStyle w:val="BodyText"/>
        <w:spacing w:before="182" w:line="396" w:lineRule="auto"/>
        <w:ind w:left="140" w:right="7582"/>
      </w:pPr>
      <w:r>
        <w:rPr>
          <w:w w:val="115"/>
        </w:rPr>
        <w:t>Test</w:t>
      </w:r>
      <w:r>
        <w:rPr>
          <w:spacing w:val="6"/>
          <w:w w:val="115"/>
        </w:rPr>
        <w:t xml:space="preserve"> </w:t>
      </w:r>
      <w:r>
        <w:rPr>
          <w:w w:val="115"/>
        </w:rPr>
        <w:t>Plan</w:t>
      </w:r>
      <w:r>
        <w:rPr>
          <w:spacing w:val="1"/>
          <w:w w:val="115"/>
        </w:rPr>
        <w:t xml:space="preserve"> </w:t>
      </w:r>
      <w:r>
        <w:rPr>
          <w:w w:val="115"/>
        </w:rPr>
        <w:t>Test</w:t>
      </w:r>
      <w:r>
        <w:rPr>
          <w:spacing w:val="7"/>
          <w:w w:val="115"/>
        </w:rPr>
        <w:t xml:space="preserve"> </w:t>
      </w:r>
      <w:r>
        <w:rPr>
          <w:w w:val="115"/>
        </w:rPr>
        <w:t>Cases</w:t>
      </w:r>
    </w:p>
    <w:p w14:paraId="2619C1B2" w14:textId="77777777" w:rsidR="009F4EA3" w:rsidRDefault="009F4EA3" w:rsidP="009F4EA3">
      <w:pPr>
        <w:pStyle w:val="BodyText"/>
        <w:ind w:left="140"/>
      </w:pPr>
      <w:r>
        <w:rPr>
          <w:w w:val="110"/>
        </w:rPr>
        <w:t>Test</w:t>
      </w:r>
      <w:r>
        <w:rPr>
          <w:spacing w:val="25"/>
          <w:w w:val="110"/>
        </w:rPr>
        <w:t xml:space="preserve"> </w:t>
      </w:r>
      <w:r>
        <w:rPr>
          <w:w w:val="110"/>
        </w:rPr>
        <w:t>Incident</w:t>
      </w:r>
      <w:r>
        <w:rPr>
          <w:spacing w:val="26"/>
          <w:w w:val="110"/>
        </w:rPr>
        <w:t xml:space="preserve"> </w:t>
      </w:r>
      <w:r>
        <w:rPr>
          <w:w w:val="110"/>
        </w:rPr>
        <w:t>Reports</w:t>
      </w:r>
    </w:p>
    <w:p w14:paraId="4528878E" w14:textId="77777777" w:rsidR="009F4EA3" w:rsidRDefault="009F4EA3" w:rsidP="009F4EA3">
      <w:pPr>
        <w:pStyle w:val="Heading2"/>
      </w:pPr>
      <w:r>
        <w:rPr>
          <w:w w:val="115"/>
        </w:rPr>
        <w:t>10.0</w:t>
      </w:r>
      <w:r>
        <w:rPr>
          <w:spacing w:val="8"/>
          <w:w w:val="115"/>
        </w:rPr>
        <w:t xml:space="preserve"> </w:t>
      </w:r>
      <w:r>
        <w:rPr>
          <w:w w:val="115"/>
        </w:rPr>
        <w:t>APPROVALS</w:t>
      </w:r>
    </w:p>
    <w:p w14:paraId="6FD837F9" w14:textId="77777777" w:rsidR="003D623B" w:rsidRDefault="009F4EA3" w:rsidP="003D623B">
      <w:pPr>
        <w:pStyle w:val="BodyText"/>
        <w:spacing w:before="182" w:line="396" w:lineRule="auto"/>
        <w:ind w:left="140" w:right="4310"/>
      </w:pPr>
      <w:r>
        <w:rPr>
          <w:w w:val="115"/>
        </w:rPr>
        <w:t>Name</w:t>
      </w:r>
      <w:r>
        <w:rPr>
          <w:spacing w:val="-4"/>
          <w:w w:val="115"/>
        </w:rPr>
        <w:t xml:space="preserve"> </w:t>
      </w:r>
      <w:r>
        <w:rPr>
          <w:w w:val="115"/>
        </w:rPr>
        <w:t>(In</w:t>
      </w:r>
      <w:r>
        <w:rPr>
          <w:spacing w:val="-3"/>
          <w:w w:val="115"/>
        </w:rPr>
        <w:t xml:space="preserve"> </w:t>
      </w:r>
      <w:r>
        <w:rPr>
          <w:w w:val="115"/>
        </w:rPr>
        <w:t>Capital</w:t>
      </w:r>
      <w:r>
        <w:rPr>
          <w:spacing w:val="-3"/>
          <w:w w:val="115"/>
        </w:rPr>
        <w:t xml:space="preserve"> </w:t>
      </w:r>
      <w:r>
        <w:rPr>
          <w:w w:val="115"/>
        </w:rPr>
        <w:t>Letters)</w:t>
      </w:r>
      <w:r>
        <w:rPr>
          <w:spacing w:val="-4"/>
          <w:w w:val="115"/>
        </w:rPr>
        <w:t xml:space="preserve"> </w:t>
      </w:r>
      <w:r>
        <w:rPr>
          <w:w w:val="115"/>
        </w:rPr>
        <w:t>Signature</w:t>
      </w:r>
      <w:r>
        <w:rPr>
          <w:spacing w:val="-3"/>
          <w:w w:val="115"/>
        </w:rPr>
        <w:t xml:space="preserve"> </w:t>
      </w:r>
      <w:r>
        <w:rPr>
          <w:w w:val="115"/>
        </w:rPr>
        <w:t>Date:</w:t>
      </w:r>
      <w:r>
        <w:rPr>
          <w:spacing w:val="-58"/>
          <w:w w:val="115"/>
        </w:rPr>
        <w:t xml:space="preserve"> </w:t>
      </w:r>
      <w:r w:rsidR="003D623B">
        <w:rPr>
          <w:w w:val="115"/>
        </w:rPr>
        <w:t>Name</w:t>
      </w:r>
      <w:r w:rsidR="003D623B">
        <w:rPr>
          <w:spacing w:val="-4"/>
          <w:w w:val="115"/>
        </w:rPr>
        <w:t xml:space="preserve"> </w:t>
      </w:r>
      <w:r w:rsidR="003D623B">
        <w:rPr>
          <w:w w:val="115"/>
        </w:rPr>
        <w:t>(In</w:t>
      </w:r>
      <w:r w:rsidR="003D623B">
        <w:rPr>
          <w:spacing w:val="-3"/>
          <w:w w:val="115"/>
        </w:rPr>
        <w:t xml:space="preserve"> </w:t>
      </w:r>
      <w:r w:rsidR="003D623B">
        <w:rPr>
          <w:w w:val="115"/>
        </w:rPr>
        <w:t>Capital</w:t>
      </w:r>
      <w:r w:rsidR="003D623B">
        <w:rPr>
          <w:spacing w:val="-3"/>
          <w:w w:val="115"/>
        </w:rPr>
        <w:t xml:space="preserve"> </w:t>
      </w:r>
      <w:r w:rsidR="003D623B">
        <w:rPr>
          <w:w w:val="115"/>
        </w:rPr>
        <w:t>Letters)</w:t>
      </w:r>
      <w:r w:rsidR="003D623B">
        <w:rPr>
          <w:spacing w:val="-4"/>
          <w:w w:val="115"/>
        </w:rPr>
        <w:t xml:space="preserve"> </w:t>
      </w:r>
      <w:r w:rsidR="003D623B">
        <w:rPr>
          <w:w w:val="115"/>
        </w:rPr>
        <w:t>Signature</w:t>
      </w:r>
      <w:r w:rsidR="003D623B">
        <w:rPr>
          <w:spacing w:val="-3"/>
          <w:w w:val="115"/>
        </w:rPr>
        <w:t xml:space="preserve"> </w:t>
      </w:r>
      <w:r w:rsidR="003D623B">
        <w:rPr>
          <w:w w:val="115"/>
        </w:rPr>
        <w:t>Date:</w:t>
      </w:r>
      <w:r w:rsidR="003D623B">
        <w:rPr>
          <w:spacing w:val="-58"/>
          <w:w w:val="115"/>
        </w:rPr>
        <w:t xml:space="preserve"> </w:t>
      </w:r>
      <w:r w:rsidR="003D623B">
        <w:rPr>
          <w:w w:val="115"/>
        </w:rPr>
        <w:t>1.</w:t>
      </w:r>
    </w:p>
    <w:p w14:paraId="32C176F2" w14:textId="467AC723" w:rsidR="009F4EA3" w:rsidRPr="003D623B" w:rsidRDefault="003D623B" w:rsidP="003D623B">
      <w:pPr>
        <w:pStyle w:val="BodyText"/>
        <w:ind w:left="140"/>
        <w:rPr>
          <w:w w:val="125"/>
        </w:rPr>
      </w:pPr>
      <w:r>
        <w:rPr>
          <w:w w:val="125"/>
        </w:rPr>
        <w:t>2.</w:t>
      </w:r>
    </w:p>
    <w:p w14:paraId="01B6529C" w14:textId="77777777" w:rsidR="009F4EA3" w:rsidRDefault="009F4EA3" w:rsidP="009F4EA3">
      <w:pPr>
        <w:rPr>
          <w:w w:val="115"/>
          <w:sz w:val="24"/>
          <w:szCs w:val="24"/>
        </w:rPr>
      </w:pPr>
    </w:p>
    <w:sectPr w:rsidR="009F4EA3" w:rsidSect="005A6A2B">
      <w:pgSz w:w="11910" w:h="16840"/>
      <w:pgMar w:top="1340" w:right="1300" w:bottom="1200" w:left="1300" w:header="0" w:footer="100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B15C3" w14:textId="77777777" w:rsidR="00A54DCE" w:rsidRDefault="00A54DCE">
      <w:r>
        <w:separator/>
      </w:r>
    </w:p>
  </w:endnote>
  <w:endnote w:type="continuationSeparator" w:id="0">
    <w:p w14:paraId="6EBADA2E" w14:textId="77777777" w:rsidR="00A54DCE" w:rsidRDefault="00A5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E965" w14:textId="346AEA06" w:rsidR="00193956" w:rsidRDefault="0028509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3311319" wp14:editId="3942029C">
              <wp:simplePos x="0" y="0"/>
              <wp:positionH relativeFrom="page">
                <wp:posOffset>6537325</wp:posOffset>
              </wp:positionH>
              <wp:positionV relativeFrom="page">
                <wp:posOffset>9915525</wp:posOffset>
              </wp:positionV>
              <wp:extent cx="160020" cy="1657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22F80" w14:textId="77777777" w:rsidR="00193956" w:rsidRDefault="00C704BE">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11319" id="_x0000_t202" coordsize="21600,21600" o:spt="202" path="m,l,21600r21600,l21600,xe">
              <v:stroke joinstyle="miter"/>
              <v:path gradientshapeok="t" o:connecttype="rect"/>
            </v:shapetype>
            <v:shape id="docshape1" o:spid="_x0000_s1026" type="#_x0000_t202" style="position:absolute;margin-left:514.75pt;margin-top:780.75pt;width:12.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" filled="f" stroked="f">
              <v:textbox inset="0,0,0,0">
                <w:txbxContent>
                  <w:p w14:paraId="4FB22F80" w14:textId="77777777" w:rsidR="00193956" w:rsidRDefault="00C704BE">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08B21" w14:textId="77777777" w:rsidR="00A54DCE" w:rsidRDefault="00A54DCE">
      <w:r>
        <w:separator/>
      </w:r>
    </w:p>
  </w:footnote>
  <w:footnote w:type="continuationSeparator" w:id="0">
    <w:p w14:paraId="1C84CA89" w14:textId="77777777" w:rsidR="00A54DCE" w:rsidRDefault="00A54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4"/>
      <w:numFmt w:val="decimal"/>
      <w:lvlText w:val="%1"/>
      <w:lvlJc w:val="left"/>
      <w:pPr>
        <w:ind w:left="140" w:hanging="480"/>
      </w:pPr>
      <w:rPr>
        <w:rFonts w:hint="default"/>
      </w:rPr>
    </w:lvl>
    <w:lvl w:ilvl="1">
      <w:numFmt w:val="decimal"/>
      <w:lvlText w:val="%1.%2"/>
      <w:lvlJc w:val="left"/>
      <w:pPr>
        <w:ind w:left="480" w:hanging="480"/>
      </w:pPr>
      <w:rPr>
        <w:rFonts w:ascii="Cambria" w:eastAsia="Cambria" w:hAnsi="Cambria" w:cs="Cambria" w:hint="default"/>
        <w:b/>
        <w:bCs/>
        <w:i w:val="0"/>
        <w:iCs w:val="0"/>
        <w:spacing w:val="-1"/>
        <w:w w:val="117"/>
        <w:sz w:val="24"/>
        <w:szCs w:val="24"/>
      </w:rPr>
    </w:lvl>
    <w:lvl w:ilvl="2">
      <w:numFmt w:val="bullet"/>
      <w:lvlText w:val="•"/>
      <w:lvlJc w:val="left"/>
      <w:pPr>
        <w:ind w:left="1973" w:hanging="480"/>
      </w:pPr>
      <w:rPr>
        <w:rFonts w:hint="default"/>
      </w:rPr>
    </w:lvl>
    <w:lvl w:ilvl="3">
      <w:numFmt w:val="bullet"/>
      <w:lvlText w:val="•"/>
      <w:lvlJc w:val="left"/>
      <w:pPr>
        <w:ind w:left="2889" w:hanging="480"/>
      </w:pPr>
      <w:rPr>
        <w:rFonts w:hint="default"/>
      </w:rPr>
    </w:lvl>
    <w:lvl w:ilvl="4">
      <w:numFmt w:val="bullet"/>
      <w:lvlText w:val="•"/>
      <w:lvlJc w:val="left"/>
      <w:pPr>
        <w:ind w:left="3806" w:hanging="480"/>
      </w:pPr>
      <w:rPr>
        <w:rFonts w:hint="default"/>
      </w:rPr>
    </w:lvl>
    <w:lvl w:ilvl="5">
      <w:numFmt w:val="bullet"/>
      <w:lvlText w:val="•"/>
      <w:lvlJc w:val="left"/>
      <w:pPr>
        <w:ind w:left="4723" w:hanging="480"/>
      </w:pPr>
      <w:rPr>
        <w:rFonts w:hint="default"/>
      </w:rPr>
    </w:lvl>
    <w:lvl w:ilvl="6">
      <w:numFmt w:val="bullet"/>
      <w:lvlText w:val="•"/>
      <w:lvlJc w:val="left"/>
      <w:pPr>
        <w:ind w:left="5639" w:hanging="480"/>
      </w:pPr>
      <w:rPr>
        <w:rFonts w:hint="default"/>
      </w:rPr>
    </w:lvl>
    <w:lvl w:ilvl="7">
      <w:numFmt w:val="bullet"/>
      <w:lvlText w:val="•"/>
      <w:lvlJc w:val="left"/>
      <w:pPr>
        <w:ind w:left="6556" w:hanging="480"/>
      </w:pPr>
      <w:rPr>
        <w:rFonts w:hint="default"/>
      </w:rPr>
    </w:lvl>
    <w:lvl w:ilvl="8">
      <w:numFmt w:val="bullet"/>
      <w:lvlText w:val="•"/>
      <w:lvlJc w:val="left"/>
      <w:pPr>
        <w:ind w:left="7473" w:hanging="480"/>
      </w:pPr>
      <w:rPr>
        <w:rFonts w:hint="default"/>
      </w:rPr>
    </w:lvl>
  </w:abstractNum>
  <w:abstractNum w:abstractNumId="1" w15:restartNumberingAfterBreak="0">
    <w:nsid w:val="CF092B84"/>
    <w:multiLevelType w:val="multilevel"/>
    <w:tmpl w:val="CF092B84"/>
    <w:lvl w:ilvl="0">
      <w:start w:val="4"/>
      <w:numFmt w:val="decimal"/>
      <w:lvlText w:val="%1"/>
      <w:lvlJc w:val="left"/>
      <w:pPr>
        <w:ind w:left="562" w:hanging="423"/>
      </w:pPr>
      <w:rPr>
        <w:rFonts w:hint="default"/>
      </w:rPr>
    </w:lvl>
    <w:lvl w:ilvl="1">
      <w:numFmt w:val="decimal"/>
      <w:lvlText w:val="%1.%2"/>
      <w:lvlJc w:val="left"/>
      <w:pPr>
        <w:ind w:left="562" w:hanging="423"/>
      </w:pPr>
      <w:rPr>
        <w:rFonts w:ascii="Times New Roman" w:eastAsia="Times New Roman" w:hAnsi="Times New Roman" w:cs="Times New Roman" w:hint="default"/>
        <w:b w:val="0"/>
        <w:bCs w:val="0"/>
        <w:i w:val="0"/>
        <w:iCs w:val="0"/>
        <w:color w:val="333333"/>
        <w:w w:val="100"/>
        <w:sz w:val="28"/>
        <w:szCs w:val="28"/>
      </w:rPr>
    </w:lvl>
    <w:lvl w:ilvl="2">
      <w:numFmt w:val="bullet"/>
      <w:lvlText w:val="•"/>
      <w:lvlJc w:val="left"/>
      <w:pPr>
        <w:ind w:left="2309" w:hanging="423"/>
      </w:pPr>
      <w:rPr>
        <w:rFonts w:hint="default"/>
      </w:rPr>
    </w:lvl>
    <w:lvl w:ilvl="3">
      <w:numFmt w:val="bullet"/>
      <w:lvlText w:val="•"/>
      <w:lvlJc w:val="left"/>
      <w:pPr>
        <w:ind w:left="3183" w:hanging="423"/>
      </w:pPr>
      <w:rPr>
        <w:rFonts w:hint="default"/>
      </w:rPr>
    </w:lvl>
    <w:lvl w:ilvl="4">
      <w:numFmt w:val="bullet"/>
      <w:lvlText w:val="•"/>
      <w:lvlJc w:val="left"/>
      <w:pPr>
        <w:ind w:left="4058" w:hanging="423"/>
      </w:pPr>
      <w:rPr>
        <w:rFonts w:hint="default"/>
      </w:rPr>
    </w:lvl>
    <w:lvl w:ilvl="5">
      <w:numFmt w:val="bullet"/>
      <w:lvlText w:val="•"/>
      <w:lvlJc w:val="left"/>
      <w:pPr>
        <w:ind w:left="4933" w:hanging="423"/>
      </w:pPr>
      <w:rPr>
        <w:rFonts w:hint="default"/>
      </w:rPr>
    </w:lvl>
    <w:lvl w:ilvl="6">
      <w:numFmt w:val="bullet"/>
      <w:lvlText w:val="•"/>
      <w:lvlJc w:val="left"/>
      <w:pPr>
        <w:ind w:left="5807" w:hanging="423"/>
      </w:pPr>
      <w:rPr>
        <w:rFonts w:hint="default"/>
      </w:rPr>
    </w:lvl>
    <w:lvl w:ilvl="7">
      <w:numFmt w:val="bullet"/>
      <w:lvlText w:val="•"/>
      <w:lvlJc w:val="left"/>
      <w:pPr>
        <w:ind w:left="6682" w:hanging="423"/>
      </w:pPr>
      <w:rPr>
        <w:rFonts w:hint="default"/>
      </w:rPr>
    </w:lvl>
    <w:lvl w:ilvl="8">
      <w:numFmt w:val="bullet"/>
      <w:lvlText w:val="•"/>
      <w:lvlJc w:val="left"/>
      <w:pPr>
        <w:ind w:left="7557" w:hanging="423"/>
      </w:pPr>
      <w:rPr>
        <w:rFonts w:hint="default"/>
      </w:rPr>
    </w:lvl>
  </w:abstractNum>
  <w:abstractNum w:abstractNumId="2" w15:restartNumberingAfterBreak="0">
    <w:nsid w:val="0053208E"/>
    <w:multiLevelType w:val="multilevel"/>
    <w:tmpl w:val="0053208E"/>
    <w:lvl w:ilvl="0">
      <w:start w:val="2"/>
      <w:numFmt w:val="decimal"/>
      <w:lvlText w:val="%1"/>
      <w:lvlJc w:val="left"/>
      <w:pPr>
        <w:ind w:left="562" w:hanging="423"/>
      </w:pPr>
      <w:rPr>
        <w:rFonts w:hint="default"/>
      </w:rPr>
    </w:lvl>
    <w:lvl w:ilvl="1">
      <w:numFmt w:val="decimal"/>
      <w:lvlText w:val="%1.%2"/>
      <w:lvlJc w:val="left"/>
      <w:pPr>
        <w:ind w:left="562" w:hanging="423"/>
      </w:pPr>
      <w:rPr>
        <w:rFonts w:ascii="Times New Roman" w:eastAsia="Times New Roman" w:hAnsi="Times New Roman" w:cs="Times New Roman" w:hint="default"/>
        <w:b w:val="0"/>
        <w:bCs w:val="0"/>
        <w:i w:val="0"/>
        <w:iCs w:val="0"/>
        <w:color w:val="333333"/>
        <w:w w:val="100"/>
        <w:sz w:val="28"/>
        <w:szCs w:val="28"/>
      </w:rPr>
    </w:lvl>
    <w:lvl w:ilvl="2">
      <w:numFmt w:val="bullet"/>
      <w:lvlText w:val="•"/>
      <w:lvlJc w:val="left"/>
      <w:pPr>
        <w:ind w:left="2309" w:hanging="423"/>
      </w:pPr>
      <w:rPr>
        <w:rFonts w:hint="default"/>
      </w:rPr>
    </w:lvl>
    <w:lvl w:ilvl="3">
      <w:numFmt w:val="bullet"/>
      <w:lvlText w:val="•"/>
      <w:lvlJc w:val="left"/>
      <w:pPr>
        <w:ind w:left="3183" w:hanging="423"/>
      </w:pPr>
      <w:rPr>
        <w:rFonts w:hint="default"/>
      </w:rPr>
    </w:lvl>
    <w:lvl w:ilvl="4">
      <w:numFmt w:val="bullet"/>
      <w:lvlText w:val="•"/>
      <w:lvlJc w:val="left"/>
      <w:pPr>
        <w:ind w:left="4058" w:hanging="423"/>
      </w:pPr>
      <w:rPr>
        <w:rFonts w:hint="default"/>
      </w:rPr>
    </w:lvl>
    <w:lvl w:ilvl="5">
      <w:numFmt w:val="bullet"/>
      <w:lvlText w:val="•"/>
      <w:lvlJc w:val="left"/>
      <w:pPr>
        <w:ind w:left="4933" w:hanging="423"/>
      </w:pPr>
      <w:rPr>
        <w:rFonts w:hint="default"/>
      </w:rPr>
    </w:lvl>
    <w:lvl w:ilvl="6">
      <w:numFmt w:val="bullet"/>
      <w:lvlText w:val="•"/>
      <w:lvlJc w:val="left"/>
      <w:pPr>
        <w:ind w:left="5807" w:hanging="423"/>
      </w:pPr>
      <w:rPr>
        <w:rFonts w:hint="default"/>
      </w:rPr>
    </w:lvl>
    <w:lvl w:ilvl="7">
      <w:numFmt w:val="bullet"/>
      <w:lvlText w:val="•"/>
      <w:lvlJc w:val="left"/>
      <w:pPr>
        <w:ind w:left="6682" w:hanging="423"/>
      </w:pPr>
      <w:rPr>
        <w:rFonts w:hint="default"/>
      </w:rPr>
    </w:lvl>
    <w:lvl w:ilvl="8">
      <w:numFmt w:val="bullet"/>
      <w:lvlText w:val="•"/>
      <w:lvlJc w:val="left"/>
      <w:pPr>
        <w:ind w:left="7557" w:hanging="423"/>
      </w:pPr>
      <w:rPr>
        <w:rFonts w:hint="default"/>
      </w:rPr>
    </w:lvl>
  </w:abstractNum>
  <w:abstractNum w:abstractNumId="3" w15:restartNumberingAfterBreak="0">
    <w:nsid w:val="04E9054E"/>
    <w:multiLevelType w:val="hybridMultilevel"/>
    <w:tmpl w:val="8B9ED72A"/>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4" w15:restartNumberingAfterBreak="0">
    <w:nsid w:val="59ADCABA"/>
    <w:multiLevelType w:val="multilevel"/>
    <w:tmpl w:val="59ADCABA"/>
    <w:lvl w:ilvl="0">
      <w:start w:val="2"/>
      <w:numFmt w:val="decimal"/>
      <w:lvlText w:val="%1"/>
      <w:lvlJc w:val="left"/>
      <w:pPr>
        <w:ind w:left="620" w:hanging="480"/>
      </w:pPr>
      <w:rPr>
        <w:rFonts w:hint="default"/>
      </w:rPr>
    </w:lvl>
    <w:lvl w:ilvl="1">
      <w:numFmt w:val="decimal"/>
      <w:lvlText w:val="%1.%2"/>
      <w:lvlJc w:val="left"/>
      <w:pPr>
        <w:ind w:left="620" w:hanging="480"/>
      </w:pPr>
      <w:rPr>
        <w:rFonts w:ascii="Cambria" w:eastAsia="Cambria" w:hAnsi="Cambria" w:cs="Cambria" w:hint="default"/>
        <w:b/>
        <w:bCs/>
        <w:i w:val="0"/>
        <w:iCs w:val="0"/>
        <w:spacing w:val="-1"/>
        <w:w w:val="117"/>
        <w:sz w:val="24"/>
        <w:szCs w:val="24"/>
      </w:rPr>
    </w:lvl>
    <w:lvl w:ilvl="2">
      <w:numFmt w:val="bullet"/>
      <w:lvlText w:val="•"/>
      <w:lvlJc w:val="left"/>
      <w:pPr>
        <w:ind w:left="2357" w:hanging="480"/>
      </w:pPr>
      <w:rPr>
        <w:rFonts w:hint="default"/>
      </w:rPr>
    </w:lvl>
    <w:lvl w:ilvl="3">
      <w:numFmt w:val="bullet"/>
      <w:lvlText w:val="•"/>
      <w:lvlJc w:val="left"/>
      <w:pPr>
        <w:ind w:left="3225" w:hanging="480"/>
      </w:pPr>
      <w:rPr>
        <w:rFonts w:hint="default"/>
      </w:rPr>
    </w:lvl>
    <w:lvl w:ilvl="4">
      <w:numFmt w:val="bullet"/>
      <w:lvlText w:val="•"/>
      <w:lvlJc w:val="left"/>
      <w:pPr>
        <w:ind w:left="4094" w:hanging="480"/>
      </w:pPr>
      <w:rPr>
        <w:rFonts w:hint="default"/>
      </w:rPr>
    </w:lvl>
    <w:lvl w:ilvl="5">
      <w:numFmt w:val="bullet"/>
      <w:lvlText w:val="•"/>
      <w:lvlJc w:val="left"/>
      <w:pPr>
        <w:ind w:left="4963" w:hanging="480"/>
      </w:pPr>
      <w:rPr>
        <w:rFonts w:hint="default"/>
      </w:rPr>
    </w:lvl>
    <w:lvl w:ilvl="6">
      <w:numFmt w:val="bullet"/>
      <w:lvlText w:val="•"/>
      <w:lvlJc w:val="left"/>
      <w:pPr>
        <w:ind w:left="5831" w:hanging="480"/>
      </w:pPr>
      <w:rPr>
        <w:rFonts w:hint="default"/>
      </w:rPr>
    </w:lvl>
    <w:lvl w:ilvl="7">
      <w:numFmt w:val="bullet"/>
      <w:lvlText w:val="•"/>
      <w:lvlJc w:val="left"/>
      <w:pPr>
        <w:ind w:left="6700" w:hanging="480"/>
      </w:pPr>
      <w:rPr>
        <w:rFonts w:hint="default"/>
      </w:rPr>
    </w:lvl>
    <w:lvl w:ilvl="8">
      <w:numFmt w:val="bullet"/>
      <w:lvlText w:val="•"/>
      <w:lvlJc w:val="left"/>
      <w:pPr>
        <w:ind w:left="7569" w:hanging="480"/>
      </w:pPr>
      <w:rPr>
        <w:rFonts w:hint="default"/>
      </w:rPr>
    </w:lvl>
  </w:abstractNum>
  <w:num w:numId="1" w16cid:durableId="1441224821">
    <w:abstractNumId w:val="2"/>
  </w:num>
  <w:num w:numId="2" w16cid:durableId="1441294867">
    <w:abstractNumId w:val="1"/>
  </w:num>
  <w:num w:numId="3" w16cid:durableId="872689290">
    <w:abstractNumId w:val="4"/>
  </w:num>
  <w:num w:numId="4" w16cid:durableId="1531719772">
    <w:abstractNumId w:val="0"/>
  </w:num>
  <w:num w:numId="5" w16cid:durableId="938097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56"/>
    <w:rsid w:val="00092FCD"/>
    <w:rsid w:val="00093570"/>
    <w:rsid w:val="000D12AC"/>
    <w:rsid w:val="00193956"/>
    <w:rsid w:val="00195550"/>
    <w:rsid w:val="001B30FC"/>
    <w:rsid w:val="002307E6"/>
    <w:rsid w:val="00255B37"/>
    <w:rsid w:val="00285090"/>
    <w:rsid w:val="003D623B"/>
    <w:rsid w:val="003E7A8E"/>
    <w:rsid w:val="004407E0"/>
    <w:rsid w:val="00594D7B"/>
    <w:rsid w:val="005A6A2B"/>
    <w:rsid w:val="005B790D"/>
    <w:rsid w:val="007F7D45"/>
    <w:rsid w:val="0089049C"/>
    <w:rsid w:val="008A50BC"/>
    <w:rsid w:val="009F4EA3"/>
    <w:rsid w:val="00A462E4"/>
    <w:rsid w:val="00A50F50"/>
    <w:rsid w:val="00A54DCE"/>
    <w:rsid w:val="00AA1575"/>
    <w:rsid w:val="00AC44E5"/>
    <w:rsid w:val="00B467D8"/>
    <w:rsid w:val="00B54E72"/>
    <w:rsid w:val="00C704BE"/>
    <w:rsid w:val="00D5309D"/>
    <w:rsid w:val="00E70B33"/>
    <w:rsid w:val="32D9354D"/>
    <w:rsid w:val="7872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1AEE04"/>
  <w15:docId w15:val="{B0DB7F61-FECA-4FFD-B369-30B6FCE5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link w:val="Heading1Char"/>
    <w:uiPriority w:val="1"/>
    <w:qFormat/>
    <w:pPr>
      <w:spacing w:before="75"/>
      <w:ind w:left="140" w:right="1392"/>
      <w:outlineLvl w:val="0"/>
    </w:pPr>
    <w:rPr>
      <w:rFonts w:ascii="Arial" w:eastAsia="Arial" w:hAnsi="Arial" w:cs="Arial"/>
      <w:b/>
      <w:bCs/>
      <w:sz w:val="33"/>
      <w:szCs w:val="33"/>
      <w:u w:val="single" w:color="000000"/>
    </w:rPr>
  </w:style>
  <w:style w:type="paragraph" w:styleId="Heading2">
    <w:name w:val="heading 2"/>
    <w:basedOn w:val="Normal"/>
    <w:next w:val="Normal"/>
    <w:link w:val="Heading2Char"/>
    <w:uiPriority w:val="1"/>
    <w:qFormat/>
    <w:pPr>
      <w:spacing w:before="182"/>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91"/>
      <w:ind w:left="140"/>
    </w:pPr>
    <w:rPr>
      <w:b/>
      <w:bCs/>
      <w:sz w:val="104"/>
      <w:szCs w:val="104"/>
      <w:u w:val="single" w:color="00000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84"/>
      <w:ind w:left="562" w:hanging="423"/>
    </w:pPr>
    <w:rPr>
      <w:rFonts w:ascii="Times New Roman" w:eastAsia="Times New Roman" w:hAnsi="Times New Roman" w:cs="Times New Roman"/>
    </w:rPr>
  </w:style>
  <w:style w:type="paragraph" w:customStyle="1" w:styleId="TableParagraph">
    <w:name w:val="Table Paragraph"/>
    <w:basedOn w:val="Normal"/>
    <w:uiPriority w:val="1"/>
    <w:qFormat/>
    <w:rPr>
      <w:rFonts w:ascii="Arial" w:eastAsia="Arial" w:hAnsi="Arial" w:cs="Arial"/>
    </w:rPr>
  </w:style>
  <w:style w:type="paragraph" w:styleId="NormalWeb">
    <w:name w:val="Normal (Web)"/>
    <w:basedOn w:val="Normal"/>
    <w:uiPriority w:val="99"/>
    <w:unhideWhenUsed/>
    <w:rsid w:val="0089049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1"/>
    <w:rsid w:val="00092FCD"/>
    <w:rPr>
      <w:rFonts w:ascii="Arial" w:eastAsia="Arial" w:hAnsi="Arial" w:cs="Arial"/>
      <w:b/>
      <w:bCs/>
      <w:sz w:val="33"/>
      <w:szCs w:val="33"/>
      <w:u w:val="single" w:color="000000"/>
      <w:lang w:val="en-US" w:eastAsia="en-US"/>
    </w:rPr>
  </w:style>
  <w:style w:type="character" w:customStyle="1" w:styleId="BodyTextChar">
    <w:name w:val="Body Text Char"/>
    <w:basedOn w:val="DefaultParagraphFont"/>
    <w:link w:val="BodyText"/>
    <w:uiPriority w:val="1"/>
    <w:rsid w:val="00092FCD"/>
    <w:rPr>
      <w:rFonts w:ascii="Cambria" w:eastAsia="Cambria" w:hAnsi="Cambria" w:cs="Cambria"/>
      <w:sz w:val="24"/>
      <w:szCs w:val="24"/>
      <w:lang w:val="en-US" w:eastAsia="en-US"/>
    </w:rPr>
  </w:style>
  <w:style w:type="paragraph" w:styleId="Header">
    <w:name w:val="header"/>
    <w:basedOn w:val="Normal"/>
    <w:link w:val="HeaderChar"/>
    <w:rsid w:val="009F4EA3"/>
    <w:pPr>
      <w:tabs>
        <w:tab w:val="center" w:pos="4513"/>
        <w:tab w:val="right" w:pos="9026"/>
      </w:tabs>
    </w:pPr>
  </w:style>
  <w:style w:type="character" w:customStyle="1" w:styleId="HeaderChar">
    <w:name w:val="Header Char"/>
    <w:basedOn w:val="DefaultParagraphFont"/>
    <w:link w:val="Header"/>
    <w:rsid w:val="009F4EA3"/>
    <w:rPr>
      <w:rFonts w:ascii="Cambria" w:eastAsia="Cambria" w:hAnsi="Cambria" w:cs="Cambria"/>
      <w:sz w:val="22"/>
      <w:szCs w:val="22"/>
      <w:lang w:val="en-US" w:eastAsia="en-US"/>
    </w:rPr>
  </w:style>
  <w:style w:type="paragraph" w:styleId="Footer">
    <w:name w:val="footer"/>
    <w:basedOn w:val="Normal"/>
    <w:link w:val="FooterChar"/>
    <w:rsid w:val="009F4EA3"/>
    <w:pPr>
      <w:tabs>
        <w:tab w:val="center" w:pos="4513"/>
        <w:tab w:val="right" w:pos="9026"/>
      </w:tabs>
    </w:pPr>
  </w:style>
  <w:style w:type="character" w:customStyle="1" w:styleId="FooterChar">
    <w:name w:val="Footer Char"/>
    <w:basedOn w:val="DefaultParagraphFont"/>
    <w:link w:val="Footer"/>
    <w:rsid w:val="009F4EA3"/>
    <w:rPr>
      <w:rFonts w:ascii="Cambria" w:eastAsia="Cambria" w:hAnsi="Cambria" w:cs="Cambria"/>
      <w:sz w:val="22"/>
      <w:szCs w:val="22"/>
      <w:lang w:val="en-US" w:eastAsia="en-US"/>
    </w:rPr>
  </w:style>
  <w:style w:type="character" w:customStyle="1" w:styleId="Heading2Char">
    <w:name w:val="Heading 2 Char"/>
    <w:basedOn w:val="DefaultParagraphFont"/>
    <w:link w:val="Heading2"/>
    <w:uiPriority w:val="1"/>
    <w:rsid w:val="009F4EA3"/>
    <w:rPr>
      <w:rFonts w:ascii="Cambria" w:eastAsia="Cambria" w:hAnsi="Cambria" w:cs="Cambria"/>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9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ELIZABETH MATHEW</dc:creator>
  <cp:lastModifiedBy>Tony k Sebastian</cp:lastModifiedBy>
  <cp:revision>29</cp:revision>
  <dcterms:created xsi:type="dcterms:W3CDTF">2022-05-12T13:31:00Z</dcterms:created>
  <dcterms:modified xsi:type="dcterms:W3CDTF">2022-05-12T15:24:00Z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2022-05-11T00:00:00Z</vt:filetime>
  </property>
  <property fmtid="{D5CDD505-2E9C-101B-9397-08002B2CF9AE}" pid="3" name="Creator">
    <vt:lpwstr>Microsoft® Word 2016</vt:lpwstr>
  </property>
  <property fmtid="{D5CDD505-2E9C-101B-9397-08002B2CF9AE}" pid="4" name="LastSaved">
    <vt:filetime>2022-05-11T00:00:00Z</vt:filetime>
  </property>
  <property fmtid="{D5CDD505-2E9C-101B-9397-08002B2CF9AE}" pid="5" name="KSOProductBuildVer">
    <vt:lpwstr>1033-11.2.0.11130</vt:lpwstr>
  </property>
  <property fmtid="{D5CDD505-2E9C-101B-9397-08002B2CF9AE}" pid="6" name="ICV">
    <vt:lpwstr>C22273AD2675429695FC6A530D689646</vt:lpwstr>
  </property>
</Properties>
</file>